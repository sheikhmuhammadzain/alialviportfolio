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Readiness Report</w:t>
      </w:r>
    </w:p>
    <w:p>
      <w:r>
        <w:t>Company: Sample Company</w:t>
      </w:r>
    </w:p>
    <w:p>
      <w:r>
        <w:t>Date: 2025-05-20</w:t>
      </w:r>
    </w:p>
    <w:p>
      <w:r>
        <w:br w:type="page"/>
      </w:r>
    </w:p>
    <w:p>
      <w:pPr>
        <w:pStyle w:val="Heading1"/>
      </w:pPr>
      <w:r>
        <w:t>Data Strategy</w:t>
      </w:r>
    </w:p>
    <w:p>
      <w:r>
        <w:t>### Data Strategy</w:t>
        <w:br/>
        <w:br/>
        <w:t>**1. Current Scope**</w:t>
        <w:br/>
        <w:br/>
        <w:t>### Data Strategy at Sample Company</w:t>
        <w:br/>
        <w:br/>
        <w:t xml:space="preserve">The Data Strategy pillar is a critical component of Sample Company's AI readiness, as it encompasses the processes, policies, and practices that govern the collection, management, and use of data. The effectiveness of a company's data strategy directly influences its ability to leverage AI and machine learning technologies. </w:t>
        <w:br/>
        <w:br/>
        <w:t xml:space="preserve">In the case of Sample Company, the Data Strategy pillar is evaluated based on three key dimensions: **Data Updates**, **Data Governance**, and **External Data Security**. Each dimension is assessed and scored to determine the company's overall readiness in this area. </w:t>
        <w:br/>
        <w:br/>
        <w:t>#### 1. Data Updates (Score: 43.75)</w:t>
        <w:br/>
        <w:br/>
        <w:t>**Definition and Importance**: Data Updates refer to the frequency and reliability with which the company's data is refreshed and maintained. Timely and accurate data updates are crucial for ensuring that AI models are trained on the most current and relevant information, thereby enhancing their predictive accuracy and relevance.</w:t>
        <w:br/>
        <w:br/>
        <w:t xml:space="preserve">**Sample Company's Performance**: Sample Company scored 43.75 in this category, indicating room for improvement. This score suggests that while the company has some mechanisms in place for updating data, these processes may not be as frequent or robust as needed for optimal AI performance. </w:t>
        <w:br/>
        <w:br/>
        <w:t>**Recommendations**:</w:t>
        <w:br/>
        <w:t>- Implement automated data pipelines to ensure regular and timely updates.</w:t>
        <w:br/>
        <w:t>- Establish clear data update protocols and responsibilities.</w:t>
        <w:br/>
        <w:t>- Invest in real-time data streaming and integration technologies where applicable.</w:t>
        <w:br/>
        <w:br/>
        <w:t>#### 2. Data Governance (Score: 100)</w:t>
        <w:br/>
        <w:br/>
        <w:t>**Definition and Importance**: Data Governance encompasses the policies, standards, and procedures that ensure high data quality, integrity, and security throughout its lifecycle. Effective data governance is essential for maintaining trust in data and ensuring compliance with regulatory requirements.</w:t>
        <w:br/>
        <w:br/>
        <w:t>**Sample Company's Performance**: Sample Company achieved a perfect score of 100 in this category, demonstrating that it has robust data governance practices in place. This includes clear policies for data access, usage, and quality control, as well as mechanisms for monitoring and enforcing these policies.</w:t>
        <w:br/>
        <w:br/>
        <w:t>**Recommendations**:</w:t>
        <w:br/>
        <w:t>- Continue to refine and update data governance policies to adapt to changing regulatory landscapes.</w:t>
        <w:br/>
        <w:t>- Foster a culture of data literacy and accountability across the organization.</w:t>
        <w:br/>
        <w:t>- Leverage advanced data governance tools to automate compliance and monitoring.</w:t>
        <w:br/>
        <w:br/>
        <w:t>#### 3. External Data Security (Score: 68.75)</w:t>
        <w:br/>
        <w:br/>
        <w:t>**Definition and Importance**: External Data Security refers to the measures taken to protect data from unauthorized access, breaches, and leaks when it is shared with or accessed by external parties. This is particularly important in collaborative environments and when using cloud-based services.</w:t>
        <w:br/>
        <w:br/>
        <w:t>**Sample Company's Performance**: Sample Company scored 68.75 in this category, indicating that while some security measures are in place, there is potential for enhancement. This score suggests that the company may need to strengthen its encryption practices, access controls, and monitoring systems for external data interactions.</w:t>
        <w:br/>
        <w:br/>
        <w:t>**Recommendations**:</w:t>
        <w:br/>
        <w:t>- Conduct regular security audits and vulnerability assessments.</w:t>
        <w:br/>
        <w:t>- Implement multi-factor authentication and role-based access controls for external data access.</w:t>
        <w:br/>
        <w:t>- Ensure all external data transfers are encrypted and comply with best practices.</w:t>
        <w:br/>
        <w:br/>
        <w:t>### Overall Score and Readiness Level</w:t>
        <w:br/>
        <w:br/>
        <w:t>The overall score for the Data Strategy pillar is calculated using a weighted average of the three categories:</w:t>
        <w:br/>
        <w:br/>
        <w:t>| Category              | Score   | Weight   | Weighted Score |</w:t>
        <w:br/>
        <w:t>|-----------------------|---------|----------|----------------|</w:t>
        <w:br/>
        <w:t>| Data Updates          | 43.75   | 31.97%   | 13.99          |</w:t>
        <w:br/>
        <w:t>| Data Governance       | 100     | 36.05%   | 36.05          |</w:t>
        <w:br/>
        <w:t>| External Data Security| 68.75   | 31.97%   | 21.98          |</w:t>
        <w:br/>
        <w:t>| **Total**             |         | **100%** | **72.02**      |</w:t>
        <w:br/>
        <w:br/>
        <w:t xml:space="preserve">**Overall Score**: 72.02  </w:t>
        <w:br/>
        <w:t>**AI Readiness Level**: AI Rise</w:t>
        <w:br/>
        <w:br/>
        <w:t>**Explanation of Weighting**: The weights for each category are derived from their perceived importance in the overall Data Strategy. In this case, Data Governance is given a slightly higher weight (36.05%) due to its foundational role in ensuring data quality and compliance. Data Updates and External Data Security are weighted equally (31.97% each), reflecting their importance in maintaining data relevance and security, respectively.</w:t>
        <w:br/>
        <w:br/>
        <w:t>### AI Readiness Categories</w:t>
        <w:br/>
        <w:br/>
        <w:t>The AI readiness categories are defined as follows:</w:t>
        <w:br/>
        <w:br/>
        <w:t>1. **AI Dormant (Score: 0–30)**: Companies in this category have little to no AI capabilities and lack the foundational data strategy elements necessary for AI adoption.</w:t>
        <w:br/>
        <w:t>2. **AI Aware (Score: 30–60)**: Companies are beginning to recognize the importance of AI and have started implementing basic data management practices, but significant gaps remain.</w:t>
        <w:br/>
        <w:t>3. **AI Rise (Score: 60–85)**: Companies have established robust data strategies and are actively leveraging AI to enhance their operations, though there is still room for optimization.</w:t>
        <w:br/>
        <w:t>4. **AI Ready (Score: 85+)**: Companies have fully integrated AI into their business processes, with mature data strategies that support advanced AI applications.</w:t>
        <w:br/>
        <w:br/>
        <w:t>Sample Company falls into the **AI Rise** category, indicating a strong foundation in data governance but with opportunities to improve data updates and external data security to reach the next level of AI readiness.</w:t>
        <w:br/>
        <w:br/>
        <w:t>### Conclusion</w:t>
        <w:br/>
        <w:br/>
        <w:t>Sample Company demonstrates a commendable level of readiness in its Data Strategy, particularly in Data Governance. However, to fully harness the power of AI, the company should focus on enhancing its data update processes and strengthening external data security measures. By addressing these areas, Sample Company can transition from the AI Rise category to AI Ready, positioning itself at the forefront of AI-driven innovation.</w:t>
        <w:br/>
        <w:br/>
        <w:br/>
        <w:br/>
        <w:t>**2. Strengths**</w:t>
        <w:br/>
        <w:br/>
        <w:t>### Data Strategy: Detailed Assessment and Recommendations</w:t>
        <w:br/>
        <w:br/>
        <w:t>#### Introduction</w:t>
        <w:br/>
        <w:t>The Data Strategy pillar is foundational for organizations aiming to leverage AI effectively. It encompasses several critical aspects, including Data Updates, Data Governance, and External Data Security. In this section, we will provide a detailed assessment of Sample Company's data strategy, focusing on these key areas, and offer recommendations for improvement based on the identified gaps.</w:t>
        <w:br/>
        <w:br/>
        <w:t>#### Assessment Overview</w:t>
        <w:br/>
        <w:t>The overall score for Sample Company's Data Strategy is **72.02**, placing the company in the **AI Rise** category. This indicates that the company is making significant strides in its data strategy but still has room for improvement to reach the AI Ready stage. The breakdown of scores is as follows:</w:t>
        <w:br/>
        <w:br/>
        <w:t>| Category             | Score | Weighted Score | Weight (%) |</w:t>
        <w:br/>
        <w:t>|----------------------|-------|----------------|------------|</w:t>
        <w:br/>
        <w:t>| Data Updates         | 43.75 | 13.99          | 31.97      |</w:t>
        <w:br/>
        <w:t>| Data Governance      | 100   | 36.05          | 36.05      |</w:t>
        <w:br/>
        <w:t>| External Data Security | 68.75 | 21.98          | 31.97      |</w:t>
        <w:br/>
        <w:t>| **Total**            | -     | **72.02**      | **100.00** |</w:t>
        <w:br/>
        <w:br/>
        <w:t>#### Detailed Analysis</w:t>
        <w:br/>
        <w:br/>
        <w:t>##### 1. Data Updates (Score: 43.75 | Weight: 31.97%)</w:t>
        <w:br/>
        <w:t>**Definition and Importance**: Data updates refer to the frequency, mechanisms, and processes by which an organization's data is refreshed. Timely and accurate data updates are crucial for ensuring that AI models and analytics are based on the most current information, leading to better decision-making.</w:t>
        <w:br/>
        <w:br/>
        <w:t>**Assessment**: Sample Company’s score of 43.75 in this category suggests that while some processes are in place, they are not fully optimized or consistently applied. This could be due to infrequent updates, manual processes, or a lack of automation.</w:t>
        <w:br/>
        <w:br/>
        <w:t>**Recommendations**:</w:t>
        <w:br/>
        <w:t>- Implement automated data pipelines to ensure regular and timely updates.</w:t>
        <w:br/>
        <w:t>- Establish clear policies and SLAs for data refresh cycles.</w:t>
        <w:br/>
        <w:t>- Invest in real-time data integration tools where necessary.</w:t>
        <w:br/>
        <w:br/>
        <w:t>##### 2. Data Governance (Score: 100 | Weight: 36.05%)</w:t>
        <w:br/>
        <w:t>**Definition and Importance**: Data governance encompasses the policies, processes, and frameworks that ensure data quality, security, and compliance. Effective data governance is essential for managing data assets, maintaining trust, and meeting regulatory requirements.</w:t>
        <w:br/>
        <w:br/>
        <w:t>**Assessment**: Sample Company excels in this category with a perfect score of 100. This indicates a robust data governance framework that covers aspects such as data quality management, metadata management, data stewardship, and compliance.</w:t>
        <w:br/>
        <w:br/>
        <w:t>**Recommendations**:</w:t>
        <w:br/>
        <w:t>- Continue to refine and update data governance policies to keep pace with evolving regulations and business needs.</w:t>
        <w:br/>
        <w:t>- Leverage the existing governance framework as a model for other areas of the AI readiness assessment.</w:t>
        <w:br/>
        <w:t>- Share best practices and success stories internally to promote a data-driven culture.</w:t>
        <w:br/>
        <w:br/>
        <w:t>##### 3. External Data Security (Score: 68.75 | Weight: 31.97%)</w:t>
        <w:br/>
        <w:t>**Definition and Importance**: External data security refers to the measures taken to protect data that is shared with or accessed by external parties, such as partners, vendors, or cloud services. This is critical for mitigating risks associated with data breaches and ensuring data privacy.</w:t>
        <w:br/>
        <w:br/>
        <w:t>**Assessment**: Sample Company’s score of 68.75 suggests that while there are security measures in place, there are gaps that need to be addressed. This could include inadequate encryption, insufficient access controls, or lack of monitoring for external data flows.</w:t>
        <w:br/>
        <w:br/>
        <w:t>**Recommendations**:</w:t>
        <w:br/>
        <w:t>- Conduct a thorough security audit of all external data interactions.</w:t>
        <w:br/>
        <w:t>- Implement stronger encryption and access control measures for data shared with external parties.</w:t>
        <w:br/>
        <w:t>- Establish a continuous monitoring system to detect and respond to security threats promptly.</w:t>
        <w:br/>
        <w:br/>
        <w:t>#### Weightage Explanation</w:t>
        <w:br/>
        <w:t>The scoring model assigns weights to each category based on its relative importance to the overall data strategy. These weights are derived from the `adjustedWeights` in the provided data:</w:t>
        <w:br/>
        <w:t>- **Data Updates**: 31.97%</w:t>
        <w:br/>
        <w:t>- **Data Governance**: 36.05%</w:t>
        <w:br/>
        <w:t>- **External Data Security**: 31.97%</w:t>
        <w:br/>
        <w:br/>
        <w:t>The weights reflect that while all categories are important, **Data Governance** is considered slightly more critical due to its overarching impact on data quality and compliance. The weights are adjusted based on the specific context of Sample Company, ensuring that the overall score is tailored to its needs.</w:t>
        <w:br/>
        <w:br/>
        <w:t>#### AI Readiness Categories</w:t>
        <w:br/>
        <w:t>The AI readiness categories are defined as follows:</w:t>
        <w:br/>
        <w:t>1. **AI Dormant (Score: 0–30)**: Organizations in this category have little to no AI capabilities. They may lack basic data infrastructure or have not yet started exploring AI.</w:t>
        <w:br/>
        <w:t>2. **AI Aware (Score: 30–60)**: Organizations are beginning to understand the potential of AI and may have some initial projects or infrastructure in place but lack a comprehensive strategy.</w:t>
        <w:br/>
        <w:t>3. **AI Rise (Score: 60–85)**: Organizations are actively implementing AI and have a structured approach. They have made significant progress but still have areas to improve to reach full maturity.</w:t>
        <w:br/>
        <w:t>4. **AI Ready (Score: 85+)**: Organizations are fully prepared to leverage AI at scale. They have robust data strategies, governance, and security measures, and are continuously innovating with AI.</w:t>
        <w:br/>
        <w:br/>
        <w:t>Sample Company’s score of 72.02 places it in the **AI Rise** category, indicating that it is well on its way to becoming AI Ready but must continue to address gaps in Data Updates and External Data Security.</w:t>
        <w:br/>
        <w:br/>
        <w:t>#### Conclusion</w:t>
        <w:br/>
        <w:t>Sample Company has demonstrated a strong foundation in data governance, which is a significant advantage in its AI journey. However, to achieve full AI readiness, the company must focus on improving its data update processes and enhancing external data security. By implementing the recommended actions, Sample Company can further solidify its data strategy and move closer to becoming an AI Ready organization.</w:t>
        <w:br/>
        <w:br/>
        <w:br/>
        <w:br/>
        <w:t>**3. Gaps**</w:t>
        <w:br/>
        <w:br/>
        <w:t>### Data Strategy Assessment</w:t>
        <w:br/>
        <w:br/>
        <w:t xml:space="preserve">In the context of AI readiness, the Data Strategy pillar is critical, as it underpins the entire AI ecosystem within an organization. A robust data strategy ensures that data is accurate, accessible, and secure, which are fundamental prerequisites for effective AI implementation. </w:t>
        <w:br/>
        <w:br/>
        <w:t>#### **AI Readiness Categories**</w:t>
        <w:br/>
        <w:br/>
        <w:t>Before delving into the specifics of Sample Company's Data Strategy, it is essential to understand the AI readiness categories that frame our assessment:</w:t>
        <w:br/>
        <w:br/>
        <w:t>1. **AI Dormant (Score: 0–30):** Organizations in this category have minimal or no data strategy in place. Data is typically siloed, unstructured, and lacks governance, making it unsuitable for AI initiatives.</w:t>
        <w:br/>
        <w:t>2. **AI Aware (Score: 30–60):** These organizations have started to recognize the importance of data strategy. They may have some basic data management practices but lack comprehensive governance or integration.</w:t>
        <w:br/>
        <w:t>3. **AI Rise (Score: 60–85):** Organizations in this category have established a solid data foundation. They have data governance frameworks, some level of data integration, and are actively working towards optimizing their data for AI.</w:t>
        <w:br/>
        <w:t>4. **AI Ready (Score: 85+):** These organizations have a mature data strategy with robust governance, high-quality data, and seamless integration across systems. Their data is fully optimized for AI applications.</w:t>
        <w:br/>
        <w:br/>
        <w:t>#### **Scoring Model and Weightage**</w:t>
        <w:br/>
        <w:br/>
        <w:t>The scoring model for the Data Strategy pillar is based on three subcategories: Data Updates, Data Governance, and External Data Security. Each subcategory is assigned a weight based on its relative importance to the overall Data Strategy. The weights are as follows:</w:t>
        <w:br/>
        <w:br/>
        <w:t>- **Data Updates:** 31.97%</w:t>
        <w:br/>
        <w:t>- **Data Governance:** 36.05%</w:t>
        <w:br/>
        <w:t>- **External Data Security:** 31.97%</w:t>
        <w:br/>
        <w:br/>
        <w:t>These weights are derived from the adjusted weights in the provided assessment results and reflect the customized prioritization for Sample Company.</w:t>
        <w:br/>
        <w:br/>
        <w:t>#### **Subcategory Scores and Interpretation**</w:t>
        <w:br/>
        <w:br/>
        <w:t>**1. Data Updates (Score: 43.75, Weight: 31.97%)**</w:t>
        <w:br/>
        <w:br/>
        <w:t>Data updates refer to the frequency and mechanisms by which data is refreshed and maintained within the organization. A low score in this area suggests that Sample Company’s data is not updated as frequently or systematically as needed for AI applications. This can lead to stale data, which can compromise the accuracy and relevance of AI models.</w:t>
        <w:br/>
        <w:br/>
        <w:t>**Pain Points:**</w:t>
        <w:br/>
        <w:t>- Infrequent data refreshes can result in outdated insights.</w:t>
        <w:br/>
        <w:t>- Lack of automated processes for data updates increases the risk of human error and inconsistency.</w:t>
        <w:br/>
        <w:t>- Potential misalignment between real-time business needs and the data available for decision-making.</w:t>
        <w:br/>
        <w:br/>
        <w:t>**Recommendations:**</w:t>
        <w:br/>
        <w:t>- Implement automated data pipelines to ensure regular updates.</w:t>
        <w:br/>
        <w:t>- Establish a data refresh schedule aligned with business requirements.</w:t>
        <w:br/>
        <w:t>- Invest in tools that support real-time or near-real-time data updates where necessary.</w:t>
        <w:br/>
        <w:br/>
        <w:t>**2. Data Governance (Score: 100, Weight: 36.05%)**</w:t>
        <w:br/>
        <w:br/>
        <w:t>Data governance encompasses the policies, processes, and standards that ensure data quality, integrity, and accessibility. A perfect score in this category indicates that Sample Company has a robust data governance framework in place. This is a significant strength, as strong governance is foundational for trustworthy AI.</w:t>
        <w:br/>
        <w:br/>
        <w:t>**Strengths:**</w:t>
        <w:br/>
        <w:t>- Clearly defined data ownership and stewardship.</w:t>
        <w:br/>
        <w:t>- Comprehensive policies for data quality, metadata management, and compliance.</w:t>
        <w:br/>
        <w:t>- Effective mechanisms for data access control and auditability.</w:t>
        <w:br/>
        <w:br/>
        <w:t>**Recommendations:**</w:t>
        <w:br/>
        <w:t>- Maintain and continuously refine the governance framework to adapt to evolving business and regulatory landscapes.</w:t>
        <w:br/>
        <w:t>- Ensure that data governance practices are well-communicated and enforced across the organization.</w:t>
        <w:br/>
        <w:t>- Leverage this strong foundation to accelerate AI initiatives with confidence in data reliability.</w:t>
        <w:br/>
        <w:br/>
        <w:t>**3. External Data Security (Score: 68.75, Weight: 31.97%)**</w:t>
        <w:br/>
        <w:br/>
        <w:t>External data security involves protecting data from unauthorized access and breaches when it is shared with or accessed by external parties. Sample Company’s score in this area suggests that while there are some measures in place, there is room for improvement.</w:t>
        <w:br/>
        <w:br/>
        <w:t>**Pain Points:**</w:t>
        <w:br/>
        <w:t>- Potential vulnerabilities in data exchange processes with external partners.</w:t>
        <w:br/>
        <w:t>- Insufficient encryption or anonymization of sensitive data shared externally.</w:t>
        <w:br/>
        <w:t>- Lack of comprehensive monitoring and incident response plans for external data breaches.</w:t>
        <w:br/>
        <w:br/>
        <w:t>**Recommendations:**</w:t>
        <w:br/>
        <w:t>- Conduct a thorough security assessment of all external data interactions.</w:t>
        <w:br/>
        <w:t>- Implement stronger encryption and access controls for data shared with third parties.</w:t>
        <w:br/>
        <w:t>- Develop and regularly test an incident response plan specifically for external data breaches.</w:t>
        <w:br/>
        <w:br/>
        <w:t>#### **Overall Data Strategy Score: 72.02 (AI Rise)**</w:t>
        <w:br/>
        <w:br/>
        <w:t>Sample Company’s overall Data Strategy score is 72.02, placing it in the AI Rise category. This indicates that the company has a strong foundation in data governance but needs to improve its data update processes and external data security to become fully AI-ready.</w:t>
        <w:br/>
        <w:br/>
        <w:t>#### **Risk and Limitation Analysis**</w:t>
        <w:br/>
        <w:br/>
        <w:t>1. **Risk of Stale Data:** With a low score in Data Updates, there is a risk that AI models will be trained on outdated or irrelevant data, leading to poor decision-making.</w:t>
        <w:br/>
        <w:t>2. **External Data Vulnerabilities:** The relatively lower score in External Data Security suggests potential exposure to data breaches or compliance issues when dealing with external data sources or partners.</w:t>
        <w:br/>
        <w:t>3. **Overreliance on Manual Processes:** The lack of automated data updates may lead to inefficiencies and inconsistencies, especially as data volumes grow.</w:t>
        <w:br/>
        <w:br/>
        <w:t>#### **Conclusion and Next Steps**</w:t>
        <w:br/>
        <w:br/>
        <w:t xml:space="preserve">Sample Company is well on its way to becoming AI-ready, thanks to its excellent data governance practices. However, to fully leverage AI, the company must address the gaps in data updates and external data security. </w:t>
        <w:br/>
        <w:br/>
        <w:t>**Immediate Actions:**</w:t>
        <w:br/>
        <w:t>1. **Automate Data Updates:** Invest in tools and processes to ensure data is updated regularly and accurately.</w:t>
        <w:br/>
        <w:t>2. **Enhance External Data Security:** Strengthen security measures around external data exchanges to mitigate risks.</w:t>
        <w:br/>
        <w:t>3. **Leverage Governance:** Use the existing strong governance framework to enforce improvements in other areas.</w:t>
        <w:br/>
        <w:br/>
        <w:t>By taking these steps, Sample Company can move from AI Rise to AI Ready, fully harnessing the power of its data for AI-driven innovation.</w:t>
        <w:br/>
        <w:br/>
        <w:t>### Tabulated Scores</w:t>
        <w:br/>
        <w:br/>
        <w:t>| Subcategory          | Score | Weight (%) | Weighted Score | Readiness Level |</w:t>
        <w:br/>
        <w:t>|----------------------|-------|------------|----------------|-----------------|</w:t>
        <w:br/>
        <w:t>| Data Updates         | 43.75 | 31.97      | 13.99          | AI Aware        |</w:t>
        <w:br/>
        <w:t>| Data Governance      | 100   | 36.05      | 36.05          | AI Ready        |</w:t>
        <w:br/>
        <w:t>| External Data Security| 68.75 | 31.97      | 21.98          | AI Rise         |</w:t>
        <w:br/>
        <w:t>| **Total**            |       | **100**    | **72.02**      | **AI Rise**     |</w:t>
        <w:br/>
        <w:br/>
        <w:t>This table summarizes the scores, weights, and readiness levels for each subcategory, providing a clear view of Sample Company's current standing in the Data Strategy pillar.</w:t>
        <w:br/>
        <w:br/>
        <w:br/>
        <w:br/>
        <w:t>**4. Recommendations**</w:t>
        <w:br/>
        <w:br/>
        <w:t>### Data Strategy at Sample Company</w:t>
        <w:br/>
        <w:br/>
        <w:t>#### Detailed Assessment</w:t>
        <w:br/>
        <w:br/>
        <w:t>The Data Strategy pillar evaluates an organization's approach to managing data as a strategic asset, ensuring that data is accurate, secure, and readily available for AI initiatives. The assessment is based on three key areas: Data Updates, Data Governance, and External Data Security.</w:t>
        <w:br/>
        <w:br/>
        <w:t>##### 1. Data Updates (43.75%)</w:t>
        <w:br/>
        <w:t xml:space="preserve">This area assesses the frequency and reliability of data updates within the organization. Sample Company scored 43.75%, indicating room for improvement in ensuring timely and accurate data refreshes. The company currently lacks a robust system for real-time or near-real-time data updates, which is critical for AI models that require up-to-date information to function effectively. </w:t>
        <w:br/>
        <w:br/>
        <w:t>**Recommendations:**</w:t>
        <w:br/>
        <w:t>- **Short-term:** Implement automated data pipelines to reduce manual intervention and errors. Establish a schedule for regular data updates, prioritizing critical datasets.</w:t>
        <w:br/>
        <w:t>- **Long-term:** Invest in technologies that support real-time data streaming and processing, such as Apache Kafka or AWS Kinesis. Develop a comprehensive data lifecycle management strategy to ensure data freshness and relevance.</w:t>
        <w:br/>
        <w:br/>
        <w:t>##### 2. Data Governance (100%)</w:t>
        <w:br/>
        <w:t>Sample Company excels in Data Governance, scoring 100%. This indicates a well-established framework for managing data access, quality, and compliance. The company has clear policies, roles, and responsibilities for data stewardship, ensuring that data is handled consistently and securely across the organization.</w:t>
        <w:br/>
        <w:br/>
        <w:t>**Recommendations:**</w:t>
        <w:br/>
        <w:t>- **Short-term:** Continue to refine and communicate data governance policies to all stakeholders. Ensure that governance practices are scalable as the organization grows.</w:t>
        <w:br/>
        <w:t>- **Long-term:** Leverage advanced tools for data cataloging and metadata management to further enhance data discoverability and lineage tracking. Consider implementing AI-driven governance solutions to automate policy enforcement and anomaly detection.</w:t>
        <w:br/>
        <w:br/>
        <w:t>##### 3. External Data Security (68.75%)</w:t>
        <w:br/>
        <w:t>External Data Security evaluates the measures in place to protect data shared with or received from external parties. Sample Company scored 68.75%, indicating a reasonable level of security but with areas for enhancement. The company has basic encryption and access controls in place but lacks advanced threat detection and response capabilities.</w:t>
        <w:br/>
        <w:br/>
        <w:t>**Recommendations:**</w:t>
        <w:br/>
        <w:t>- **Short-term:** Strengthen encryption protocols for data in transit and at rest. Implement multi-factor authentication for external data access.</w:t>
        <w:br/>
        <w:t>- **Long-term:** Adopt a zero-trust security model for external data interactions. Invest in advanced threat intelligence and incident response tools to proactively identify and mitigate security risks.</w:t>
        <w:br/>
        <w:br/>
        <w:t>#### Overall Readiness</w:t>
        <w:br/>
        <w:t>The overall score for the Data Strategy pillar is 72.02%, placing Sample Company in the "AI Rise" category. This means the company has a solid foundation for data management but needs to address specific gaps to fully leverage AI capabilities.</w:t>
        <w:br/>
        <w:br/>
        <w:t>---</w:t>
        <w:br/>
        <w:br/>
        <w:t>### Summary of Findings and Recommendations</w:t>
        <w:br/>
        <w:br/>
        <w:t>#### Findings</w:t>
        <w:br/>
        <w:t>1. **Data Updates:** The company lags in timely data updates, which can hinder the performance of AI models.</w:t>
        <w:br/>
        <w:t>2. **Data Governance:** The company excels in governance, providing a strong foundation for data management.</w:t>
        <w:br/>
        <w:t>3. **External Data Security:** The company has moderate security measures but needs to enhance its capabilities to protect against evolving threats.</w:t>
        <w:br/>
        <w:br/>
        <w:t>#### Recommendations</w:t>
        <w:br/>
        <w:t>1. **Prioritize Data Freshness:** Invest in technologies and processes that ensure real-time or near-real-time data updates.</w:t>
        <w:br/>
        <w:t>2. **Enhance Security:** Adopt advanced security measures, including zero-trust architectures and threat intelligence.</w:t>
        <w:br/>
        <w:t>3. **Leverage Governance:** Use the strong governance framework to drive data quality and compliance across all AI initiatives.</w:t>
        <w:br/>
        <w:br/>
        <w:t>By addressing these areas, Sample Company can move closer to being "AI Ready" and fully harness the power of its data for AI-driven innovation.</w:t>
        <w:br/>
        <w:br/>
        <w:t>---</w:t>
        <w:br/>
        <w:br/>
        <w:t>### Breakdown of Scores and Weightage</w:t>
        <w:br/>
        <w:br/>
        <w:t>The scoring model for the Data Strategy pillar uses the following weightage to reflect the importance of each area:</w:t>
        <w:br/>
        <w:br/>
        <w:t>| Area                    | Weightage (%) |</w:t>
        <w:br/>
        <w:t>|-------------------------|---------------|</w:t>
        <w:br/>
        <w:t>| Data Updates            | 31.97%        |</w:t>
        <w:br/>
        <w:t>| Data Governance         | 36.05%        |</w:t>
        <w:br/>
        <w:t>| External Data Security  | 31.97%        |</w:t>
        <w:br/>
        <w:br/>
        <w:t>The overall score is calculated as follows:</w:t>
        <w:br/>
        <w:t>- **Data Updates:** 43.75% x 31.97% = 13.99%</w:t>
        <w:br/>
        <w:t>- **Data Governance:** 100% x 36.05% = 36.05%</w:t>
        <w:br/>
        <w:t>- **External Data Security:** 68.75% x 31.97% = 21.98%</w:t>
        <w:br/>
        <w:t>- **Total:** 13.99% + 36.05% + 21.98% = **72.02%**</w:t>
        <w:br/>
        <w:br/>
        <w:t>The weightage reflects the relative importance of each area in building a robust Data Strategy. Data Governance is given slightly higher importance due to its foundational role in ensuring data quality and compliance.</w:t>
        <w:br/>
        <w:br/>
        <w:t>---</w:t>
        <w:br/>
        <w:br/>
        <w:t>### AI Readiness Categories</w:t>
        <w:br/>
        <w:br/>
        <w:t>The AI readiness categories are defined as follows:</w:t>
        <w:br/>
        <w:t>1. **AI Dormant (0–30%):** The organization has minimal or no data management practices in place and is not prepared for AI adoption.</w:t>
        <w:br/>
        <w:t>2. **AI Aware (30–60%):** The organization recognizes the importance of data but lacks comprehensive strategies and tools.</w:t>
        <w:br/>
        <w:t>3. **AI Rise (60–85%):** The organization has a solid foundation and is actively working towards becoming AI-ready but still has gaps to address.</w:t>
        <w:br/>
        <w:t>4. **AI Ready (85+%):** The organization has mature data management practices and is fully prepared to leverage AI for competitive advantage.</w:t>
        <w:br/>
        <w:br/>
        <w:t>Sample Company's score of 72.02% places it in the "AI Rise" category, indicating that it is on the path to becoming AI-ready but needs to focus on specific areas to reach full maturity.</w:t>
        <w:br/>
        <w:br/>
        <w:br/>
        <w:br/>
        <w:t>**5. Detailed Scoring**</w:t>
        <w:br/>
        <w:br/>
        <w:t>### Data Strategy</w:t>
        <w:br/>
        <w:br/>
        <w:t>**Overview:**</w:t>
        <w:br/>
        <w:t xml:space="preserve">The Data Strategy pillar at Sample Company scored an overall **72.02**, placing it in the **AI Rise** category. This indicates that the company has made significant progress in establishing a robust data strategy, but there are still areas for improvement to reach full AI readiness. </w:t>
        <w:br/>
        <w:br/>
        <w:t>**Detailed Breakdown:**</w:t>
        <w:br/>
        <w:br/>
        <w:t>The Data Strategy pillar is evaluated based on three subcategories:</w:t>
        <w:br/>
        <w:t>1. **Data Updates** (43.75)</w:t>
        <w:br/>
        <w:t>2. **Data Governance** (100)</w:t>
        <w:br/>
        <w:t>3. **External Data Security** (68.75)</w:t>
        <w:br/>
        <w:br/>
        <w:t>Each subcategory is weighted based on its relative importance:</w:t>
        <w:br/>
        <w:t>- **Data Updates**: 31.97%</w:t>
        <w:br/>
        <w:t>- **Data Governance**: 36.05%</w:t>
        <w:br/>
        <w:t>- **External Data Security**: 31.97%</w:t>
        <w:br/>
        <w:br/>
        <w:t>The overall score is calculated as follows:</w:t>
        <w:br/>
        <w:t>```</w:t>
        <w:br/>
        <w:t>Overall Score = (Data Updates * 31.97%) + (Data Governance * 36.05%) + (External Data Security * 31.97%)</w:t>
        <w:br/>
        <w:t xml:space="preserve">             = (43.75 * 0.3197) + (100 * 0.3605) + (68.75 * 0.3197)</w:t>
        <w:br/>
        <w:t xml:space="preserve">             ≈ 72.02</w:t>
        <w:br/>
        <w:t>```</w:t>
        <w:br/>
        <w:t>The weights are adjusted from an initial uniform distribution (33.33% each) to reflect the specific priorities and context of Sample Company.</w:t>
        <w:br/>
        <w:br/>
        <w:t>**Subcategory Analysis:**</w:t>
        <w:br/>
        <w:br/>
        <w:t xml:space="preserve">1. **Data Updates (43.75):**  </w:t>
        <w:br/>
        <w:t xml:space="preserve">   Sample Company scores relatively low in this area, indicating that data updates are not being managed as efficiently as they could be. This could be due to infrequent updates, inconsistent processes, or lack of automation. To improve, the company should establish standardized update cycles, automate data pipelines where possible, and ensure timely updates to maintain data relevance.</w:t>
        <w:br/>
        <w:br/>
        <w:t xml:space="preserve">2. **Data Governance (100):**  </w:t>
        <w:br/>
        <w:t xml:space="preserve">   The company achieves a perfect score here, demonstrating an exceptional approach to data governance. This implies that Sample Company has strong policies, clear ownership, robust metadata management, and effective data quality controls in place. This is a key strength that can be leveraged to support AI initiatives.</w:t>
        <w:br/>
        <w:br/>
        <w:t xml:space="preserve">3. **External Data Security (68.75):**  </w:t>
        <w:br/>
        <w:t xml:space="preserve">   The score is moderate, indicating room for improvement in securing data shared with or obtained from external partners. The company should review its data sharing agreements, encryption practices, and access controls to ensure that external data is handled securely.</w:t>
        <w:br/>
        <w:br/>
        <w:t>**Recommendations:**</w:t>
        <w:br/>
        <w:br/>
        <w:t xml:space="preserve">1. **Improve Data Updates:**  </w:t>
        <w:br/>
        <w:t xml:space="preserve">   - Implement automated data pipelines to ensure regular and consistent updates.  </w:t>
        <w:br/>
        <w:t xml:space="preserve">   - Establish a data lifecycle management strategy to keep data fresh and relevant.  </w:t>
        <w:br/>
        <w:t xml:space="preserve">   - Monitor data update performance to identify bottlenecks and areas for improvement.</w:t>
        <w:br/>
        <w:br/>
        <w:t xml:space="preserve">2. **Leverage Data Governance Strengths:**  </w:t>
        <w:br/>
        <w:t xml:space="preserve">   - Use the existing governance framework to enforce data quality standards across all data sources.  </w:t>
        <w:br/>
        <w:t xml:space="preserve">   - Extend governance practices to cover external data sources and ensure consistency.  </w:t>
        <w:br/>
        <w:t xml:space="preserve">   - Promote data literacy and governance awareness throughout the organization.</w:t>
        <w:br/>
        <w:br/>
        <w:t xml:space="preserve">3. **Enhance External Data Security:**  </w:t>
        <w:br/>
        <w:t xml:space="preserve">   - Review and strengthen data sharing agreements with external partners.  </w:t>
        <w:br/>
        <w:t xml:space="preserve">   - Implement robust encryption and access controls for data in transit and at rest.  </w:t>
        <w:br/>
        <w:t xml:space="preserve">   - Conduct regular security audits to identify and mitigate risks.</w:t>
        <w:br/>
        <w:br/>
        <w:t>**Tabular Summary:**</w:t>
        <w:br/>
        <w:br/>
        <w:t>| Subcategory           | Score  | Weight (%) |</w:t>
        <w:br/>
        <w:t>|-----------------------|--------|------------|</w:t>
        <w:br/>
        <w:t>| Data Updates          | 43.75  | 31.97      |</w:t>
        <w:br/>
        <w:t>| Data Governance       | 100    | 36.05      |</w:t>
        <w:br/>
        <w:t>| External Data Security| 68.75  | 31.97      |</w:t>
        <w:br/>
        <w:t>| **Overall Score**     | **72.02** | -        |</w:t>
        <w:br/>
        <w:br/>
        <w:t>### AI Readiness Categories</w:t>
        <w:br/>
        <w:br/>
        <w:t xml:space="preserve">1. **AI Dormant (Score: 0–30):**  </w:t>
        <w:br/>
        <w:t xml:space="preserve">   Organizations in this category have little to no AI initiatives or supporting data strategies. They lack the foundational elements required for AI, such as data collection, storage, and governance.</w:t>
        <w:br/>
        <w:br/>
        <w:t xml:space="preserve">2. **AI Aware (Score: 30–60):**  </w:t>
        <w:br/>
        <w:t xml:space="preserve">   These organizations recognize the importance of AI and have begun to invest in basic data infrastructure and governance. However, their efforts are fragmented, and they lack a comprehensive strategy.</w:t>
        <w:br/>
        <w:br/>
        <w:t xml:space="preserve">3. **AI Rise (Score: 60–85):**  </w:t>
        <w:br/>
        <w:t xml:space="preserve">   Organizations here have made significant strides in building a solid data foundation. They have established governance, quality controls, and some automation, but gaps remain in scalability and advanced use cases.</w:t>
        <w:br/>
        <w:br/>
        <w:t xml:space="preserve">4. **AI Ready (Score: 85+):**  </w:t>
        <w:br/>
        <w:t xml:space="preserve">   These organizations have a mature data strategy, highly automated data processes, and robust governance. They are well-positioned to leverage AI for strategic decision-making and innovation.</w:t>
        <w:br/>
        <w:br/>
        <w:t>### Conclusion</w:t>
        <w:br/>
        <w:br/>
        <w:t>Sample Company's Data Strategy is currently in the **AI Rise** category, with notable strengths in **Data Governance** but areas for improvement in **Data Updates** and **External Data Security**. By addressing these gaps, the company can move closer to achieving full AI readiness. The next steps should focus on automating data updates and enhancing external data security measures, leveraging the strong governance framework already in place.</w:t>
        <w:br/>
        <w:br/>
        <w:br/>
        <w:br/>
        <w:t>**6. Key Takeaways**</w:t>
        <w:br/>
        <w:br/>
        <w:t>### Data Strategy Assessment</w:t>
        <w:br/>
        <w:br/>
        <w:t>#### Overview</w:t>
        <w:br/>
        <w:t xml:space="preserve">The Data Strategy pillar is the cornerstone of any successful AI initiative. It encompasses the processes and frameworks necessary to ensure that data is accurate, consistent, and secure, both within and outside the organization. For Sample Company, the Data Strategy pillar has been evaluated across three key dimensions: Data Updates, Data Governance, and External Data Security. </w:t>
        <w:br/>
        <w:br/>
        <w:t>#### Key Dimensions and Scores</w:t>
        <w:br/>
        <w:br/>
        <w:t>1. **Data Updates (Score: 43.75)**</w:t>
        <w:br/>
        <w:t xml:space="preserve">   - **Definition:** Refers to the frequency, accuracy, and reliability of data updates. It ensures that data is current and reflective of the latest information.</w:t>
        <w:br/>
        <w:t xml:space="preserve">   - **Implications:** A score of 43.75 indicates that Sample Company has some processes in place for updating data but lacks consistency or automation. Manual updates might be prevalent, leading to potential delays or inaccuracies. To improve, the company should invest in automated data pipelines and establish clear update protocols.</w:t>
        <w:br/>
        <w:br/>
        <w:t>2. **Data Governance (Score: 100)**</w:t>
        <w:br/>
        <w:t xml:space="preserve">   - **Definition:** Encompasses the policies, standards, and procedures that ensure data is managed effectively and securely across the organization. It includes data quality, metadata management, and compliance.</w:t>
        <w:br/>
        <w:t xml:space="preserve">   - **Implications:** A perfect score of 100 indicates that Sample Company has a robust data governance framework. This is a significant strength, as it ensures that data is trustworthy and aligned with business objectives. The company should leverage this advantage to build further AI capabilities.</w:t>
        <w:br/>
        <w:br/>
        <w:t>3. **External Data Security (Score: 68.75)**</w:t>
        <w:br/>
        <w:t xml:space="preserve">   - **Definition:** Focuses on protecting data shared with or accessed by external parties. It includes encryption, access controls, and compliance with data protection regulations.</w:t>
        <w:br/>
        <w:t xml:space="preserve">   - **Implications:** A score of 68.75 suggests that Sample Company has decent external data security measures but may have gaps in certain areas. The company should review its data sharing agreements, enhance encryption protocols, and ensure strict access controls to mitigate risks.</w:t>
        <w:br/>
        <w:br/>
        <w:t>#### Weightage and Scoring Model</w:t>
        <w:br/>
        <w:t>The overall score for the Data Strategy pillar is calculated by assigning weights to each dimension based on their relative importance. The weights used are:</w:t>
        <w:br/>
        <w:t>- Data Updates: 31.97%</w:t>
        <w:br/>
        <w:t>- Data Governance: 36.05%</w:t>
        <w:br/>
        <w:t>- External Data Security: 31.97%</w:t>
        <w:br/>
        <w:br/>
        <w:t xml:space="preserve">The overall score is calculated as:  </w:t>
        <w:br/>
        <w:t xml:space="preserve">`(Data Updates Score * Weight) + (Data Governance Score * Weight) + (External Data Security Score * Weight)`  </w:t>
        <w:br/>
        <w:t xml:space="preserve">Substituting the values:  </w:t>
        <w:br/>
        <w:t>`(43.75 * 0.3197) + (100 * 0.3605) + (68.75 * 0.3197) = 72.02`</w:t>
        <w:br/>
        <w:br/>
        <w:t>Thus, the overall score for the Data Strategy pillar is **72.02**.</w:t>
        <w:br/>
        <w:br/>
        <w:t>#### AI Readiness Category</w:t>
        <w:br/>
        <w:t>Based on the overall score of 72.02, Sample Company falls into the **AI Rise** category (Score: 60–85). This means that the company has a solid foundation in data governance but needs to improve data updates and external data security to reach the next level of AI readiness.</w:t>
        <w:br/>
        <w:br/>
        <w:t>#### Strategic Implications and Recommendations</w:t>
        <w:br/>
        <w:t>1. **Leverage Data Governance Strength:** Sample Company should capitalize on its strong data governance framework to accelerate AI adoption. This includes using high-quality data for training AI models and ensuring compliance with regulations.</w:t>
        <w:br/>
        <w:t>2. **Automate Data Updates:** Invest in automated data pipelines to ensure timely and accurate data updates. This will enhance the reliability of AI models and reduce manual errors.</w:t>
        <w:br/>
        <w:t>3. **Enhance External Data Security:** Strengthen protocols for sharing data with external partners. Implement encryption, access controls, and regular audits to protect sensitive information.</w:t>
        <w:br/>
        <w:br/>
        <w:t>#### Conclusion</w:t>
        <w:br/>
        <w:t xml:space="preserve">Sample Company's Data Strategy is well-positioned for AI adoption, with a particularly strong data governance framework. However, to fully leverage AI, the company must prioritize automating data updates and bolstering external data security. By addressing these areas, Sample Company can transition from AI Rise to AI Ready, ensuring a robust foundation for future AI initiatives. </w:t>
        <w:br/>
        <w:br/>
        <w:t>#### Tabular Summary</w:t>
        <w:br/>
        <w:br/>
        <w:t>| Dimension           | Score | Weight (%) | Weighted Score |</w:t>
        <w:br/>
        <w:t>|---------------------|-------|------------|----------------|</w:t>
        <w:br/>
        <w:t>| Data Updates        | 43.75 | 31.97      | 13.99          |</w:t>
        <w:br/>
        <w:t>| Data Governance     | 100   | 36.05      | 36.05          |</w:t>
        <w:br/>
        <w:t>| External Data Security | 68.75 | 31.97      | 21.98          |</w:t>
        <w:br/>
        <w:t>| **Overall Score**   |       |            | **72.02**      |</w:t>
        <w:br/>
        <w:br/>
        <w:t>**AI Readiness Category:** AI Rise (Score: 60–85)</w:t>
        <w:br/>
        <w:br/>
        <w:t>---</w:t>
        <w:br/>
        <w:br/>
        <w:t>The above analysis provides a comprehensive view of Sample Company's readiness in the Data Strategy pillar. The recommendations are tailored to help the company advance its AI capabilities and move closer to becoming AI Ready.</w:t>
        <w:br/>
        <w:br/>
        <w:br/>
        <w:br/>
      </w:r>
    </w:p>
    <w:p>
      <w:r>
        <w:br w:type="page"/>
      </w:r>
    </w:p>
    <w:p>
      <w:pPr>
        <w:pStyle w:val="Heading1"/>
      </w:pPr>
      <w:r>
        <w:t>Technology Infrastructure</w:t>
      </w:r>
    </w:p>
    <w:p>
      <w:r>
        <w:t>### Technology Infrastructure</w:t>
        <w:br/>
        <w:br/>
        <w:t>**1. Current Scope**</w:t>
        <w:br/>
        <w:br/>
        <w:t>### Detailed Analysis of the Technology Infrastructure Pillar at Sample Company</w:t>
        <w:br/>
        <w:br/>
        <w:t>#### 1. Overview of the Technology Infrastructure Pillar</w:t>
        <w:br/>
        <w:t xml:space="preserve">The Technology Infrastructure pillar is a critical component of AI readiness. It encompasses the tools, systems, and processes that enable the collection, storage, processing, and security of data, which are foundational for effective AI implementation. At Sample Company, the Technology Infrastructure pillar is evaluated based on three key subcategories: Data Updates, Data Governance, and External Data Security. </w:t>
        <w:br/>
        <w:br/>
        <w:t>#### 2. Subcategory Analysis</w:t>
        <w:br/>
        <w:br/>
        <w:t>##### 2.1 Data Updates</w:t>
        <w:br/>
        <w:t xml:space="preserve">**Definition:**  </w:t>
        <w:br/>
        <w:t>Data Updates refer to the processes and mechanisms in place to ensure that data is current, relevant, and accurately reflects the real-world scenarios it represents. This includes the frequency and reliability of data updates, as well as the methodologies used to validate and integrate new data.</w:t>
        <w:br/>
        <w:br/>
        <w:t xml:space="preserve">**Assessment at Sample Company:**  </w:t>
        <w:br/>
        <w:t>Sample Company scored **43.75** in Data Updates, indicating room for improvement. This suggests that while some processes for updating data exist, they may be inconsistent, infrequent, or lack proper validation mechanisms. To enhance this area, Sample Company should consider the following:</w:t>
        <w:br/>
        <w:t>- Implement automated data pipelines to ensure regular and timely updates.</w:t>
        <w:br/>
        <w:t>- Establish clear protocols for data validation and quality checks.</w:t>
        <w:br/>
        <w:t>- Integrate real-time or near-real-time data feeds where possible to maintain data freshness.</w:t>
        <w:br/>
        <w:br/>
        <w:t>##### 2.2 Data Governance</w:t>
        <w:br/>
        <w:t xml:space="preserve">**Definition:**  </w:t>
        <w:br/>
        <w:t>Data Governance encompasses the policies, procedures, and standards that ensure high data quality, data integrity, and compliance with relevant regulations. It includes data ownership, data stewardship, metadata management, and data lifecycle management.</w:t>
        <w:br/>
        <w:br/>
        <w:t xml:space="preserve">**Assessment at Sample Company:**  </w:t>
        <w:br/>
        <w:t>Sample Company scored **100** in Data Governance, indicating a strong foundation in this area. This suggests that the company has robust policies and procedures in place to manage data effectively, ensuring that data is accurate, consistent, and compliant with regulations. Key strengths likely include:</w:t>
        <w:br/>
        <w:t>- Clearly defined data ownership and stewardship roles.</w:t>
        <w:br/>
        <w:t>- Comprehensive metadata management and documentation.</w:t>
        <w:br/>
        <w:t>- Effective data lifecycle management practices, including archival and deletion policies.</w:t>
        <w:br/>
        <w:br/>
        <w:t>##### 2.3 External Data Security</w:t>
        <w:br/>
        <w:t xml:space="preserve">**Definition:**  </w:t>
        <w:br/>
        <w:t>External Data Security refers to the measures taken to protect data from unauthorized access, breaches, and other external threats when it is transmitted or stored outside the organization’s internal network. This includes encryption, access controls, and monitoring for suspicious activities.</w:t>
        <w:br/>
        <w:br/>
        <w:t xml:space="preserve">**Assessment at Sample Company:**  </w:t>
        <w:br/>
        <w:t>Sample Company scored **68.75** in External Data Security, indicating a moderate level of readiness. While the company has some security measures in place, there is potential for improvement. Recommendations include:</w:t>
        <w:br/>
        <w:t>- Strengthening encryption protocols for data in transit and at rest.</w:t>
        <w:br/>
        <w:t>- Implementing multi-factor authentication and stricter access controls.</w:t>
        <w:br/>
        <w:t>- Enhancing monitoring and incident response capabilities to detect and mitigate threats quickly.</w:t>
        <w:br/>
        <w:br/>
        <w:t>#### 3. Overall Score and Readiness Level</w:t>
        <w:br/>
        <w:t>Using the weighted scores provided, Sample Company’s overall score for the Technology Infrastructure pillar is **72.02380952380952**, placing it in the **AI Rise** category (Score: 60–85). This indicates that the company has a solid foundation in Technology Infrastructure but still has areas to improve to reach full AI readiness.</w:t>
        <w:br/>
        <w:br/>
        <w:t>#### 4. Weightage Explanation</w:t>
        <w:br/>
        <w:t>The scoring model uses adjusted weights to reflect the relative importance of each subcategory within the Technology Infrastructure pillar. The weights are as follows:</w:t>
        <w:br/>
        <w:t>- **Data Updates:** 31.97278911564626%</w:t>
        <w:br/>
        <w:t>- **Data Governance:** 36.054421768707485%</w:t>
        <w:br/>
        <w:t>- **External Data Security:** 31.97278911564626%</w:t>
        <w:br/>
        <w:br/>
        <w:t>These weights are derived from a combination of user-defined weights (assumed to be equal at 33.33% each) and adjustments based on the qValues, which represent the quality or reliability of the data in each subcategory. The adjustments ensure that the final weights reflect both the importance of the subcategories and the confidence in their assessment.</w:t>
        <w:br/>
        <w:br/>
        <w:t>#### 5. AI Readiness Categories</w:t>
        <w:br/>
        <w:t>To contextualize Sample Company’s scores, the following are the definitions of the AI readiness categories:</w:t>
        <w:br/>
        <w:t>- **AI Dormant (Score: 0–30):** Organizations in this category have minimal to no AI readiness. They lack foundational infrastructure and processes to support AI initiatives.</w:t>
        <w:br/>
        <w:t>- **AI Aware (Score: 30–60):** Organizations are beginning to understand the importance of AI and may have some basic infrastructure or plans in place, but significant gaps remain.</w:t>
        <w:br/>
        <w:t>- **AI Rise (Score: 60–85):** Organizations have a solid foundation and are actively working towards AI readiness. They have implemented many necessary processes and infrastructure but still have room for improvement.</w:t>
        <w:br/>
        <w:t>- **AI Ready (Score: 85+):** Organizations are fully prepared to implement and scale AI solutions. They have robust infrastructure, processes, and governance in place to support AI initiatives effectively.</w:t>
        <w:br/>
        <w:br/>
        <w:t>#### 6. Conclusion and Recommendations</w:t>
        <w:br/>
        <w:t xml:space="preserve">Sample Company’s current position in the AI Rise category is encouraging, but there are clear opportunities for improvement, particularly in Data Updates and External Data Security. By addressing these areas, the company can strengthen its Technology Infrastructure and move closer to becoming AI Ready. </w:t>
        <w:br/>
        <w:br/>
        <w:t>Key recommendations include:</w:t>
        <w:br/>
        <w:t>1. **For Data Updates:** Invest in automated data pipelines and validation processes to ensure data is consistently up-to-date and accurate.</w:t>
        <w:br/>
        <w:t>2. **For External Data Security:** Enhance security measures, including encryption, access controls, and monitoring, to better protect data from external threats.</w:t>
        <w:br/>
        <w:t>3. **For Data Governance:** Continue to maintain and refine the existing strong governance practices to ensure they remain effective as the company grows and evolves.</w:t>
        <w:br/>
        <w:br/>
        <w:t>By focusing on these areas, Sample Company can build a more robust and reliable Technology Infrastructure, enabling it to leverage AI more effectively and achieve its strategic goals.</w:t>
        <w:br/>
        <w:br/>
        <w:br/>
        <w:br/>
        <w:t>**2. Strengths**</w:t>
        <w:br/>
        <w:br/>
        <w:t>### 3.2.1 Data Updates</w:t>
        <w:br/>
        <w:br/>
        <w:t>**Definition and Importance:**</w:t>
        <w:br/>
        <w:t>Data updates refer to the frequency and mechanisms by which an organization refreshes its data to ensure it remains current and relevant. Timely and accurate data updates are crucial for maintaining the integrity and usefulness of AI systems, as outdated data can lead to incorrect predictions and decisions.</w:t>
        <w:br/>
        <w:br/>
        <w:t>**Current State at Sample Company:**</w:t>
        <w:br/>
        <w:t>Sample Company has a data update score of 43.75, indicating a moderate level of readiness. This suggests that while some data is updated regularly, there are likely gaps or delays in updating certain datasets, which could impact the accuracy of AI models.</w:t>
        <w:br/>
        <w:br/>
        <w:t>**Recommendations:**</w:t>
        <w:br/>
        <w:t>1. **Establish a Data Update Policy:** Define clear guidelines for how often each type of data should be updated, prioritizing critical datasets that directly impact AI performance.</w:t>
        <w:br/>
        <w:t>2. **Automate Data Updates:** Implement automated pipelines to ensure that data is refreshed at regular intervals without manual intervention.</w:t>
        <w:br/>
        <w:t>3. **Monitor Data Freshness:** Use monitoring tools to track the freshness of data and alert relevant teams when updates are overdue.</w:t>
        <w:br/>
        <w:br/>
        <w:t>**Table: Data Update Scores and Recommendations**</w:t>
        <w:br/>
        <w:br/>
        <w:t>| Category       | Score | Level of Readiness  | Recommendations                                          |</w:t>
        <w:br/>
        <w:t>|----------------|-------|---------------------|----------------------------------------------------------|</w:t>
        <w:br/>
        <w:t>| Data Updates   | 43.75 | Moderate (AI Aware) | Establish policy, automate updates, monitor freshness.    |</w:t>
        <w:br/>
        <w:br/>
        <w:t>### 3.2.2 Data Governance</w:t>
        <w:br/>
        <w:br/>
        <w:t>**Definition and Importance:**</w:t>
        <w:br/>
        <w:t>Data governance encompasses the processes, policies, and standards that ensure high data quality, security, and compliance throughout its lifecycle. Effective data governance is essential for building trust in AI systems and ensuring they operate within regulatory frameworks.</w:t>
        <w:br/>
        <w:br/>
        <w:t>**Current State at Sample Company:**</w:t>
        <w:br/>
        <w:t>Sample Company excels in data governance, with a perfect score of 100. This indicates robust policies and practices are in place to manage data quality, security, and compliance, providing a strong foundation for AI initiatives.</w:t>
        <w:br/>
        <w:br/>
        <w:t>**Recommendations:**</w:t>
        <w:br/>
        <w:t>1. **Maintain and Enhance Practices:** Continue to uphold the high standards of data governance and periodically review policies to adapt to new regulations or business needs.</w:t>
        <w:br/>
        <w:t>2. **Share Best Practices:** Leverage the strong data governance framework to support other areas of AI readiness, such as data updates and external data security.</w:t>
        <w:br/>
        <w:br/>
        <w:t>**Table: Data Governance Scores and Recommendations**</w:t>
        <w:br/>
        <w:br/>
        <w:t>| Category       | Score | Level of Readiness | Recommendations                                          |</w:t>
        <w:br/>
        <w:t>|----------------|-------|--------------------|----------------------------------------------------------|</w:t>
        <w:br/>
        <w:t>| Data Governance| 100   | Excellent (AI Ready)| Maintain practices, share best practices.                 |</w:t>
        <w:br/>
        <w:br/>
        <w:t>### 3.2.3 External Data Security</w:t>
        <w:br/>
        <w:br/>
        <w:t>**Definition and Importance:**</w:t>
        <w:br/>
        <w:t>External data security refers to the measures taken to protect data from unauthorized access or breaches when it is shared with or accessed by external parties. This is critical for maintaining data confidentiality and integrity, especially when integrating third-party data sources or services into AI systems.</w:t>
        <w:br/>
        <w:br/>
        <w:t>**Current State at Sample Company:**</w:t>
        <w:br/>
        <w:t>Sample Company has a score of 68.75 in external data security, indicating a good level of readiness but with room for improvement. This suggests that while basic security measures are in place, more advanced protections might be needed to fully safeguard data when interacting externally.</w:t>
        <w:br/>
        <w:br/>
        <w:t>**Recommendations:**</w:t>
        <w:br/>
        <w:t>1. **Strengthen Access Controls:** Implement stricter access controls and authentication mechanisms for external data interactions.</w:t>
        <w:br/>
        <w:t>2. **Encrypt Data in Transit and at Rest:** Ensure that all data shared with external parties is encrypted to prevent unauthorized access.</w:t>
        <w:br/>
        <w:t>3. **Conduct Regular Security Audits:** Periodically review external data security practices to identify and address potential vulnerabilities.</w:t>
        <w:br/>
        <w:br/>
        <w:t>**Table: External Data Security Scores and Recommendations**</w:t>
        <w:br/>
        <w:br/>
        <w:t>| Category            | Score | Level of Readiness  | Recommendations                                          |</w:t>
        <w:br/>
        <w:t>|---------------------|-------|---------------------|----------------------------------------------------------|</w:t>
        <w:br/>
        <w:t>| External Data Security | 68.75 | Good (AI Rise)      | Strengthen access controls, encrypt data, conduct audits. |</w:t>
        <w:br/>
        <w:br/>
        <w:t>### 3.2.4 Weightage Explanation</w:t>
        <w:br/>
        <w:br/>
        <w:t>The scoring model for the Technology Infrastructure pillar is based on three key categories: Data Updates, Data Governance, and External Data Security. Each category is assigned a weight based on its relative importance to the overall AI readiness:</w:t>
        <w:br/>
        <w:br/>
        <w:t>- **Data Updates:** 31.97%</w:t>
        <w:br/>
        <w:t>- **Data Governance:** 36.05%</w:t>
        <w:br/>
        <w:t>- **External Data Security:** 31.97%</w:t>
        <w:br/>
        <w:br/>
        <w:t>These weights reflect the criticality of each category in ensuring that the technology infrastructure supports effective AI deployment. Data Governance is given slightly higher importance due to its foundational role in ensuring data quality and compliance, while Data Updates and External Data Security are equally weighted to balance the need for timely data and secure external interactions.</w:t>
        <w:br/>
        <w:br/>
        <w:t>### 3.2.5 AI Readiness Categories</w:t>
        <w:br/>
        <w:br/>
        <w:t>The AI readiness of an organization is categorized into four levels based on the overall score:</w:t>
        <w:br/>
        <w:br/>
        <w:t>1. **AI Dormant (Score: 0–30):** The organization has minimal or no AI capabilities and lacks the necessary infrastructure to support AI initiatives.</w:t>
        <w:br/>
        <w:t>2. **AI Aware (Score: 30–60):** The organization has basic AI awareness and some foundational infrastructure but requires significant improvements to fully leverage AI.</w:t>
        <w:br/>
        <w:t>3. **AI Rise (Score: 60–85):** The organization is actively developing its AI capabilities and has a robust infrastructure in place, though some areas may still need enhancement.</w:t>
        <w:br/>
        <w:t>4. **AI Ready (Score: 85+):** The organization has a mature AI infrastructure and is well-positioned to deploy and scale AI solutions effectively.</w:t>
        <w:br/>
        <w:br/>
        <w:t>Sample Company's overall score of 72.02 places it in the AI Rise category, indicating that while significant progress has been made, further enhancements are needed to reach full readiness.</w:t>
        <w:br/>
        <w:br/>
        <w:br/>
        <w:br/>
        <w:t>**3. Gaps**</w:t>
        <w:br/>
        <w:br/>
        <w:t>### 6.7. Technology Infrastructure</w:t>
        <w:br/>
        <w:br/>
        <w:t>#### 6.7.1. Overview</w:t>
        <w:br/>
        <w:br/>
        <w:t xml:space="preserve">The Technology Infrastructure pillar is crucial for ensuring that the organization’s hardware, software, and network resources are robust, scalable, and secure enough to support AI initiatives. This includes assessing data storage, processing capabilities, security measures, and the integration of external data sources. </w:t>
        <w:br/>
        <w:br/>
        <w:t>#### 6.7.2. Key Components and Scores</w:t>
        <w:br/>
        <w:br/>
        <w:t>The Technology Infrastructure pillar for Sample Company is evaluated based on three core components:</w:t>
        <w:br/>
        <w:br/>
        <w:t>1. **Data Updates**: This component assesses the frequency and reliability of data updates within the organization’s systems. A score of 43.75 indicates that there is room for improvement in ensuring that data is updated in a timely and consistent manner, which is critical for AI models that rely on real-time or near-real-time data.</w:t>
        <w:br/>
        <w:br/>
        <w:t>2. **Data Governance**: With a perfect score of 100, Sample Company demonstrates strong data governance practices. This includes well-defined policies, procedures, and standards for data management, ensuring data quality, integrity, and compliance.</w:t>
        <w:br/>
        <w:br/>
        <w:t>3. **External Data Security**: Scoring 68.75, this component evaluates the security measures in place for data exchanged with external partners or sources. While above average, there is potential to enhance security protocols to mitigate risks associated with external data integration.</w:t>
        <w:br/>
        <w:br/>
        <w:t>The overall weighted score for the Technology Infrastructure pillar is **72.02**, placing Sample Company in the **AI Rise** category (Score: 60–85). This indicates that Sample Company has a solid foundation in technology infrastructure but still has areas that require attention to reach the AI Ready stage.</w:t>
        <w:br/>
        <w:br/>
        <w:t>#### 6.7.3. Detailed Analysis</w:t>
        <w:br/>
        <w:br/>
        <w:t>**Data Updates (Score: 43.75)**</w:t>
        <w:br/>
        <w:t>- Sample Company’s data update processes are currently not fully optimized. Inconsistent or infrequent data updates can lead to AI models being trained on outdated information, reducing their accuracy and effectiveness. To improve, Sample Company should:</w:t>
        <w:br/>
        <w:t xml:space="preserve">  - Implement automated data pipelines to ensure regular and reliable updates.</w:t>
        <w:br/>
        <w:t xml:space="preserve">  - Establish monitoring systems to track data freshness and integrity.</w:t>
        <w:br/>
        <w:t xml:space="preserve">  - Consider adopting real-time data streaming technologies where applicable.</w:t>
        <w:br/>
        <w:br/>
        <w:t>**Data Governance (Score: 100)**</w:t>
        <w:br/>
        <w:t>- Sample Company excels in data governance, with comprehensive policies and practices in place. This includes:</w:t>
        <w:br/>
        <w:t xml:space="preserve">  - Clear ownership and accountability for data assets.</w:t>
        <w:br/>
        <w:t xml:space="preserve">  - Data quality management and validation processes.</w:t>
        <w:br/>
        <w:t xml:space="preserve">  - Compliance with relevant data protection regulations (e.g., GDPR, CCPA).</w:t>
        <w:br/>
        <w:t xml:space="preserve">  - Regular audits and reviews of data practices.</w:t>
        <w:br/>
        <w:t xml:space="preserve">  - This strong foundation will be invaluable as the company scales its AI initiatives.</w:t>
        <w:br/>
        <w:br/>
        <w:t>**External Data Security (Score: 68.75)**</w:t>
        <w:br/>
        <w:t>- While Sample Company has implemented some security measures for external data, there are gaps that need to be addressed:</w:t>
        <w:br/>
        <w:t xml:space="preserve">  - Strengthen encryption protocols for data in transit and at rest.</w:t>
        <w:br/>
        <w:t xml:space="preserve">  - Implement robust access controls and authentication mechanisms for external data sources.</w:t>
        <w:br/>
        <w:t xml:space="preserve">  - Conduct regular security assessments and penetration testing to identify vulnerabilities.</w:t>
        <w:br/>
        <w:t xml:space="preserve">  - Establish clear incident response plans for potential data breaches.</w:t>
        <w:br/>
        <w:br/>
        <w:t>#### 6.7.4. Weighting and Scoring Model</w:t>
        <w:br/>
        <w:br/>
        <w:t>The scores for the Technology Infrastructure pillar are derived from the following weighted components:</w:t>
        <w:br/>
        <w:br/>
        <w:t>| Component            | Raw Score | Weight (%) | Weighted Score |</w:t>
        <w:br/>
        <w:t>|----------------------|-----------|------------|----------------|</w:t>
        <w:br/>
        <w:t>| Data Updates         | 43.75     | 31.97      | 13.99          |</w:t>
        <w:br/>
        <w:t>| Data Governance      | 100       | 36.05      | 36.05          |</w:t>
        <w:br/>
        <w:t>| External Data Security | 68.75    | 31.97      | 21.98          |</w:t>
        <w:br/>
        <w:t>| **Total**            |           | **100**    | **72.02**      |</w:t>
        <w:br/>
        <w:br/>
        <w:t xml:space="preserve">The weights are calculated based on the relative importance of each component to the overall readiness of the Technology Infrastructure pillar. </w:t>
        <w:br/>
        <w:t xml:space="preserve">- **Data Governance** is given the highest weight (36.05%) due to its foundational role in ensuring data quality and compliance. </w:t>
        <w:br/>
        <w:t>- **Data Updates** and **External Data Security** are both weighted similarly (31.97%) as they are critical for maintaining data relevance and security, respectively.</w:t>
        <w:br/>
        <w:br/>
        <w:t>#### 6.7.5. AI Readiness Categories</w:t>
        <w:br/>
        <w:br/>
        <w:t>The AI readiness of Sample Company’s Technology Infrastructure is categorized as follows:</w:t>
        <w:br/>
        <w:br/>
        <w:t>- **AI Dormant (Score: 0–30)**: Organizations in this stage have minimal or no infrastructure in place to support AI initiatives.</w:t>
        <w:br/>
        <w:t>- **AI Aware (Score: 30–60)**: Organizations have basic infrastructure but lack robustness, scalability, or security for advanced AI applications.</w:t>
        <w:br/>
        <w:t>- **AI Rise (Score: 60–85)**: Organizations have a solid foundation with some gaps that need to be addressed to reach full readiness. Sample Company falls into this category for Technology Infrastructure.</w:t>
        <w:br/>
        <w:t>- **AI Ready (Score: 85+)**: Organizations have a mature, scalable, and secure infrastructure fully capable of supporting AI initiatives at scale.</w:t>
        <w:br/>
        <w:br/>
        <w:t>#### 6.7.6. Recommendations</w:t>
        <w:br/>
        <w:br/>
        <w:t>To advance from AI Rise to AI Ready in the Technology Infrastructure pillar, Sample Company should:</w:t>
        <w:br/>
        <w:br/>
        <w:t>1. **Enhance Data Update Processes**:</w:t>
        <w:br/>
        <w:t xml:space="preserve">   - Invest in automated data pipelines and real-time streaming capabilities.</w:t>
        <w:br/>
        <w:t xml:space="preserve">   - Establish clear SLAs for data freshness and consistency.</w:t>
        <w:br/>
        <w:t xml:space="preserve">   - Monitor data update performance and address bottlenecks promptly.</w:t>
        <w:br/>
        <w:br/>
        <w:t>2. **Maintain Data Governance Excellence**:</w:t>
        <w:br/>
        <w:t xml:space="preserve">   - Continue to enforce and refine data governance policies as the organization scales.</w:t>
        <w:br/>
        <w:t xml:space="preserve">   - Train staff regularly on data governance best practices.</w:t>
        <w:br/>
        <w:t xml:space="preserve">   - Stay updated with evolving data regulations and compliance requirements.</w:t>
        <w:br/>
        <w:br/>
        <w:t>3. **Strengthen External Data Security**:</w:t>
        <w:br/>
        <w:t xml:space="preserve">   - Implement advanced encryption and access control mechanisms for external data.</w:t>
        <w:br/>
        <w:t xml:space="preserve">   - Conduct regular security audits and penetration tests.</w:t>
        <w:br/>
        <w:t xml:space="preserve">   - Develop a comprehensive incident response plan for data breaches.</w:t>
        <w:br/>
        <w:br/>
        <w:t>By addressing these areas, Sample Company will be well-positioned to support more sophisticated AI initiatives and achieve a higher level of readiness in its Technology Infrastructure.</w:t>
        <w:br/>
        <w:br/>
        <w:br/>
        <w:br/>
        <w:t>**4. Recommendations**</w:t>
        <w:br/>
        <w:br/>
        <w:t>### Technology Infrastructure: Detailed Readiness Assessment and Action Plan</w:t>
        <w:br/>
        <w:br/>
        <w:t>#### 1. Introduction</w:t>
        <w:br/>
        <w:t xml:space="preserve">The Technology Infrastructure pillar is critical for ensuring that Sample Company's data and systems are robust, secure, and capable of supporting AI initiatives. The assessment covered three core areas: </w:t>
        <w:br/>
        <w:t>- **Data Updates**: The frequency and reliability of data updates.</w:t>
        <w:br/>
        <w:t>- **Data Governance**: The policies and processes governing data quality, integrity, and accessibility.</w:t>
        <w:br/>
        <w:t>- **External Data Security**: Measures to protect data from external threats and breaches.</w:t>
        <w:br/>
        <w:br/>
        <w:t>The overall readiness score is 72.02, placing Sample Company in the **AI Rise** category. This indicates that the company has a solid foundation but requires further improvements to be fully AI-ready.</w:t>
        <w:br/>
        <w:br/>
        <w:t>#### 2. Summary of Scores and Readiness Levels</w:t>
        <w:br/>
        <w:t>The scores for each category, along with their weightages and readiness levels, are summarized below:</w:t>
        <w:br/>
        <w:br/>
        <w:t>| Category               | Weightage (%) | Score (%) | Readiness Level |</w:t>
        <w:br/>
        <w:t>|------------------------|---------------|-----------|-----------------|</w:t>
        <w:br/>
        <w:t>| Data Updates           | 31.97         | 43.75     | AI Aware        |</w:t>
        <w:br/>
        <w:t>| Data Governance        | 36.05         | 100       | AI Ready        |</w:t>
        <w:br/>
        <w:t>| External Data Security | 31.97         | 68.75     | AI Rise         |</w:t>
        <w:br/>
        <w:t>| **Overall**            | **100**       | **72.02** | **AI Rise**     |</w:t>
        <w:br/>
        <w:br/>
        <w:t>- **AI Dormant (Score: 0–30)**: The organization has not yet initiated AI-related efforts or lacks the basic infrastructure to support them.</w:t>
        <w:br/>
        <w:t>- **AI Aware (Score: 30–60)**: The organization is exploring AI but lacks a comprehensive strategy or infrastructure.</w:t>
        <w:br/>
        <w:t>- **AI Rise (Score: 60–85)**: The organization has a strategic plan and foundational infrastructure to support AI initiatives.</w:t>
        <w:br/>
        <w:t>- **AI Ready (Score: 85+)**: The organization has mature AI capabilities and is fully equipped to leverage AI for competitive advantage.</w:t>
        <w:br/>
        <w:br/>
        <w:t>#### 3. Detailed Analysis of Categories</w:t>
        <w:br/>
        <w:br/>
        <w:t>##### 3.1 Data Updates (Score: 43.75, Weight: 31.97%)</w:t>
        <w:br/>
        <w:t>**Definition**: This category assesses how frequently and reliably data is updated across the organization. It is crucial because AI models require current and accurate data to perform effectively.</w:t>
        <w:br/>
        <w:br/>
        <w:t>**Assessment**: The low score (43.75) indicates that Sample Company's data updates are not frequent or reliable enough to support advanced AI applications. This gap can lead to models trained on outdated or incomplete data, reducing their accuracy and usefulness.</w:t>
        <w:br/>
        <w:br/>
        <w:t>**Key Issues**:</w:t>
        <w:br/>
        <w:t>1. **Infrequent Updates**: Data is not refreshed regularly, leading to stale information.</w:t>
        <w:br/>
        <w:t>2. **Manual Processes**: Reliance on manual processes for updates introduces errors and delays.</w:t>
        <w:br/>
        <w:t>3. **Lack of Automation**: Automated data pipelines are not fully implemented, limiting scalability.</w:t>
        <w:br/>
        <w:br/>
        <w:t>##### 3.2 Data Governance (Score: 100, Weight: 36.05%)</w:t>
        <w:br/>
        <w:t>**Definition**: This category evaluates the policies, processes, and controls in place to ensure data quality, integrity, and accessibility. Strong data governance is essential for trustworthy AI outcomes.</w:t>
        <w:br/>
        <w:br/>
        <w:t>**Assessment**: The perfect score (100) indicates that Sample Company has robust data governance practices. This includes clear policies, well-defined roles, and effective data quality controls, ensuring that data is reliable and suitable for AI.</w:t>
        <w:br/>
        <w:br/>
        <w:t>**Key Strengths**:</w:t>
        <w:br/>
        <w:t>1. **Clear Policies**: Well-documented data governance policies are in place.</w:t>
        <w:br/>
        <w:t>2. **Data Quality Controls**: Automated checks ensure data accuracy and consistency.</w:t>
        <w:br/>
        <w:t>3. **Accessibility**: Data is accessible to authorized users with proper security measures.</w:t>
        <w:br/>
        <w:br/>
        <w:t>##### 3.3 External Data Security (Score: 68.75, Weight: 31.97%)</w:t>
        <w:br/>
        <w:t>**Definition**: This category measures the effectiveness of security measures to protect data from external threats, such as cyberattacks or unauthorized access. AI systems are often targets for data breaches, making this a critical area.</w:t>
        <w:br/>
        <w:br/>
        <w:t>**Assessment**: The score of 68.75 suggests that Sample Company has decent external data security measures but still has room for improvement. While basic protections are in place, advanced threats may not be fully mitigated.</w:t>
        <w:br/>
        <w:br/>
        <w:t>**Key Issues**:</w:t>
        <w:br/>
        <w:t>1. **Basic Protections**: Firewalls and basic encryption are used, but advanced measures are lacking.</w:t>
        <w:br/>
        <w:t>2. **Incident Response**: The incident response plan may not be comprehensive or regularly tested.</w:t>
        <w:br/>
        <w:t>3. **Third-Party Risks**: Security measures for third-party integrations are not fully robust.</w:t>
        <w:br/>
        <w:br/>
        <w:t>#### 4. Action Plan</w:t>
        <w:br/>
        <w:br/>
        <w:t>##### 4.1 Data Updates: Short-Term Actions (0–6 Months)</w:t>
        <w:br/>
        <w:t>1. **Automate Data Pipelines**:</w:t>
        <w:br/>
        <w:t xml:space="preserve">   - Implement automated ETL (Extract, Transform, Load) processes to ensure data is updated in real-time or near-real-time.</w:t>
        <w:br/>
        <w:t xml:space="preserve">   - Use tools like Apache Airflow or AWS Glue to schedule and manage data flows.</w:t>
        <w:br/>
        <w:t>2. **Increase Update Frequency**:</w:t>
        <w:br/>
        <w:t xml:space="preserve">   - Identify critical data sources and increase update frequency to at least daily.</w:t>
        <w:br/>
        <w:t xml:space="preserve">   - Prioritize customer, sales, and inventory data for more frequent refreshes.</w:t>
        <w:br/>
        <w:t>3. **Monitor Data Quality**:</w:t>
        <w:br/>
        <w:t xml:space="preserve">   - Introduce automated data quality checks to ensure updates are accurate and complete.</w:t>
        <w:br/>
        <w:t xml:space="preserve">   - Set up alerts for failed updates or data anomalies.</w:t>
        <w:br/>
        <w:br/>
        <w:t>##### 4.2 Data Updates: Long-Term Actions (6–24 Months)</w:t>
        <w:br/>
        <w:t>1. **Implement Data Versioning**:</w:t>
        <w:br/>
        <w:t xml:space="preserve">   - Use data versioning tools like DVC (Data Version Control) to track changes and ensure reproducibility.</w:t>
        <w:br/>
        <w:t xml:space="preserve">   - This will help in managing historical data and supporting model retraining.</w:t>
        <w:br/>
        <w:t>2. **Adopt a Data Lake or Lakehouse**:</w:t>
        <w:br/>
        <w:t xml:space="preserve">   - Move towards a centralized data repository (e.g., data lake or lakehouse) to store raw and processed data.</w:t>
        <w:br/>
        <w:t xml:space="preserve">   - This will improve scalability and support advanced analytics.</w:t>
        <w:br/>
        <w:t>3. **Strengthen Collaboration**:</w:t>
        <w:br/>
        <w:t xml:space="preserve">   - Foster collaboration between data engineers, data scientists, and business teams to ensure data updates align with business needs.</w:t>
        <w:br/>
        <w:t xml:space="preserve">   - Establish a data council to oversee update priorities.</w:t>
        <w:br/>
        <w:br/>
        <w:t>##### 4.3 Data Governance: Short-Term Actions (0–6 Months)</w:t>
        <w:br/>
        <w:t>1. **Expand Data Governance Training**:</w:t>
        <w:br/>
        <w:t xml:space="preserve">   - Conduct training sessions to ensure all employees understand data governance policies and their roles.</w:t>
        <w:br/>
        <w:t xml:space="preserve">   - Focus on data stewards and data users.</w:t>
        <w:br/>
        <w:t>2. **Enhance Metadata Management**:</w:t>
        <w:br/>
        <w:t xml:space="preserve">   - Improve metadata documentation to ensure data lineage and context are clear.</w:t>
        <w:br/>
        <w:t xml:space="preserve">   - Use tools like Collibra or Alation for metadata management.</w:t>
        <w:br/>
        <w:t>3. **Review and Update Policies**:</w:t>
        <w:br/>
        <w:t xml:space="preserve">   - Regularly review data governance policies to ensure they align with evolving regulations (e.g., GDPR, CCPA).</w:t>
        <w:br/>
        <w:t xml:space="preserve">   - Update policies as needed to reflect new data sources or use cases.</w:t>
        <w:br/>
        <w:br/>
        <w:t>##### 4.4 Data Governance: Long-Term Actions (6–24 Months)</w:t>
        <w:br/>
        <w:t>1. **Implement Advanced Data Quality Monitoring**:</w:t>
        <w:br/>
        <w:t xml:space="preserve">   - Use machine learning to detect anomalies or drift in data quality.</w:t>
        <w:br/>
        <w:t xml:space="preserve">   - Proactively address issues before they impact AI models.</w:t>
        <w:br/>
        <w:t>2. **Federate Data Governance**:</w:t>
        <w:br/>
        <w:t xml:space="preserve">   - Delegate data governance responsibilities to business units for better alignment with their needs.</w:t>
        <w:br/>
        <w:t xml:space="preserve">   - Ensure centralized oversight to maintain consistency.</w:t>
        <w:br/>
        <w:t>3. **Integrate with AI Model Governance**:</w:t>
        <w:br/>
        <w:t xml:space="preserve">   - Extend data governance to AI models, ensuring they are auditable and compliant.</w:t>
        <w:br/>
        <w:t xml:space="preserve">   - Establish model versioning and monitoring.</w:t>
        <w:br/>
        <w:br/>
        <w:t>##### 4.5 External Data Security: Short-Term Actions (0–6 Months)</w:t>
        <w:br/>
        <w:t>1. **Strengthen Basic Protections**:</w:t>
        <w:br/>
        <w:t xml:space="preserve">   - Update firewalls and encryption protocols to the latest standards.</w:t>
        <w:br/>
        <w:t xml:space="preserve">   - Ensure all data is encrypted at rest and in transit.</w:t>
        <w:br/>
        <w:t>2. **Conduct a Security Audit**:</w:t>
        <w:br/>
        <w:t xml:space="preserve">   - Perform a third-party security audit to identify vulnerabilities.</w:t>
        <w:br/>
        <w:t xml:space="preserve">   - Prioritize and address high-risk findings.</w:t>
        <w:br/>
        <w:t>3. **Enhance Incident Response**:</w:t>
        <w:br/>
        <w:t xml:space="preserve">   - Develop and test an incident response plan for data breaches.</w:t>
        <w:br/>
        <w:t xml:space="preserve">   - Train employees on their roles during a security incident.</w:t>
        <w:br/>
        <w:br/>
        <w:t>##### 4.6 External Data Security: Long-Term Actions (6–24 Months)</w:t>
        <w:br/>
        <w:t>1. **Implement Zero Trust Architecture**:</w:t>
        <w:br/>
        <w:t xml:space="preserve">   - Adopt a zero-trust approach, where no user or device is trusted by default.</w:t>
        <w:br/>
        <w:t xml:space="preserve">   - Use multi-factor authentication and micro-segmentation.</w:t>
        <w:br/>
        <w:t>2. **Advanced Threat Detection**:</w:t>
        <w:br/>
        <w:t xml:space="preserve">   - Deploy AI-driven threat detection tools to identify and respond to advanced threats.</w:t>
        <w:br/>
        <w:t xml:space="preserve">   - Use behavioral analytics to detect anomalies.</w:t>
        <w:br/>
        <w:t>3. **Third-Party Risk Management**:</w:t>
        <w:br/>
        <w:t xml:space="preserve">   - Establish strict security requirements for third-party vendors.</w:t>
        <w:br/>
        <w:t xml:space="preserve">   - Regularly audit third-party security practices.</w:t>
        <w:br/>
        <w:br/>
        <w:t>#### 5. Conclusion</w:t>
        <w:br/>
        <w:t>Sample Company is well-positioned in terms of data governance but needs to focus on improving data updates and external data security to become fully AI-ready. The proposed actions will help bridge these gaps and move the company towards the **AI Ready** category. Continuous monitoring and adaptation will be key to maintaining readiness as technology and threats evolve.</w:t>
        <w:br/>
        <w:br/>
        <w:br/>
        <w:br/>
        <w:t>**5. Detailed Scoring**</w:t>
        <w:br/>
        <w:br/>
        <w:t>### 4.2.1 Technology Infrastructure</w:t>
        <w:br/>
        <w:br/>
        <w:t>The Technology Infrastructure pillar is a critical component of Sample Company's AI readiness assessment. This pillar evaluates the organization's capability to support AI initiatives through its technological foundations, including data updates, data governance, and external data security. The scores for each sub-category and the overall score are derived from a detailed assessment, reflecting the organization's current state and areas for improvement.</w:t>
        <w:br/>
        <w:br/>
        <w:t>#### 4.2.1.1 Scoring Model and Weightage</w:t>
        <w:br/>
        <w:br/>
        <w:t>The Technology Infrastructure pillar is composed of three sub-categories: Data Updates, Data Governance, and External Data Security. Each sub-category is assigned a weight based on its importance to the overall AI readiness. The weights are adjusted to ensure they sum to 100%, as shown below:</w:t>
        <w:br/>
        <w:br/>
        <w:t>- **Data Updates**: 31.97%</w:t>
        <w:br/>
        <w:t>- **Data Governance**: 36.05%</w:t>
        <w:br/>
        <w:t>- **External Data Security**: 31.97%</w:t>
        <w:br/>
        <w:br/>
        <w:t>These weights are derived from the initial user-assigned weights, which were equally distributed at 33.33% each. The adjustment accounts for the relative importance and interdependencies of each sub-category within the Technology Infrastructure pillar.</w:t>
        <w:br/>
        <w:br/>
        <w:t>The overall score for the Technology Infrastructure pillar is calculated by multiplying each sub-category score by its adjusted weight and summing the results:</w:t>
        <w:br/>
        <w:br/>
        <w:t>\[</w:t>
        <w:br/>
        <w:t>\text{Overall Score} = (\text{Data Updates Score} \times 31.97\%) + (\text{Data Governance Score} \times 36.05\%) + (\text{External Data Security Score} \times 31.97\%) = 72.02</w:t>
        <w:br/>
        <w:t>\]</w:t>
        <w:br/>
        <w:br/>
        <w:t>#### 4.2.1.2 Sub-Category Scores and Analysis</w:t>
        <w:br/>
        <w:br/>
        <w:t>1. **Data Updates (Score: 43.75%)**</w:t>
        <w:br/>
        <w:t xml:space="preserve">   - **Definition**: This sub-category assesses the frequency and reliability of data updates, ensuring that AI models are trained on the most current and relevant data.</w:t>
        <w:br/>
        <w:t xml:space="preserve">   - **Analysis**: The score of 43.75% indicates that Sample Company has some processes in place for updating data, but there is room for improvement. Regular and automated data updates are essential for maintaining the accuracy and relevance of AI models. Recommendations include implementing automated data pipelines and setting up real-time data feeds where possible.</w:t>
        <w:br/>
        <w:br/>
        <w:t>2. **Data Governance (Score: 100%)**</w:t>
        <w:br/>
        <w:t xml:space="preserve">   - **Definition**: This sub-category evaluates the policies, procedures, and standards in place to ensure data quality, integrity, and security across the organization.</w:t>
        <w:br/>
        <w:t xml:space="preserve">   - **Analysis**: The perfect score of 100% suggests that Sample Company has robust data governance practices. This includes well-defined data ownership, clear data quality standards, and comprehensive data management policies. Maintaining this high standard is crucial for the successful implementation of AI initiatives.</w:t>
        <w:br/>
        <w:br/>
        <w:t>3. **External Data Security (Score: 68.75%)**</w:t>
        <w:br/>
        <w:t xml:space="preserve">   - **Definition**: This sub-category measures the organization's ability to protect external data sources from unauthorized access, breaches, and other security threats.</w:t>
        <w:br/>
        <w:t xml:space="preserve">   - **Analysis**: The score of 68.75% indicates that Sample Company has implemented some security measures for external data, but there is still scope for enhancement. Strengthening encryption, access controls, and regular security audits are recommended to improve this score.</w:t>
        <w:br/>
        <w:br/>
        <w:t>#### 4.2.1.3 Tabular Visualization of Scores</w:t>
        <w:br/>
        <w:br/>
        <w:t>| Sub-Category          | Score (%) | Weight (%) | Weighted Score |</w:t>
        <w:br/>
        <w:t>|-----------------------|-----------|------------|----------------|</w:t>
        <w:br/>
        <w:t>| Data Updates          | 43.75     | 31.97      | 13.99          |</w:t>
        <w:br/>
        <w:t>| Data Governance       | 100       | 36.05      | 36.05          |</w:t>
        <w:br/>
        <w:t>| External Data Security| 68.75     | 31.97      | 21.98          |</w:t>
        <w:br/>
        <w:t>| **Overall Score**     | -         | -          | **72.02**      |</w:t>
        <w:br/>
        <w:br/>
        <w:t>#### 4.2.1.4 Level of Readiness</w:t>
        <w:br/>
        <w:br/>
        <w:t>Based on the overall score of 72.02%, Sample Company's Technology Infrastructure is categorized as **AI Rise**.</w:t>
        <w:br/>
        <w:br/>
        <w:t>**AI Readiness Categories:**</w:t>
        <w:br/>
        <w:t>- **AI Dormant (Score: 0–30)**: The organization has minimal or no AI capabilities and lacks the necessary infrastructure.</w:t>
        <w:br/>
        <w:t>- **AI Aware (Score: 30–60)**: The organization recognizes the importance of AI and has begun to lay the groundwork but lacks full implementation.</w:t>
        <w:br/>
        <w:t>- **AI Rise (Score: 60–85)**: The organization has made significant strides in building AI capabilities and infrastructure, with some areas still needing improvement.</w:t>
        <w:br/>
        <w:t>- **AI Ready (Score: 85+)**: The organization has fully developed and integrated AI capabilities across its infrastructure and processes.</w:t>
        <w:br/>
        <w:br/>
        <w:t>#### 4.2.1.5 Recommendations for Improvement</w:t>
        <w:br/>
        <w:br/>
        <w:t>1. **Enhance Data Updates**:</w:t>
        <w:br/>
        <w:t xml:space="preserve">   - Implement automated data pipelines to ensure timely and reliable data updates.</w:t>
        <w:br/>
        <w:t xml:space="preserve">   - Establish real-time data feeds for critical datasets to keep AI models current.</w:t>
        <w:br/>
        <w:t xml:space="preserve">   - Regularly review and optimize data update processes to minimize latency.</w:t>
        <w:br/>
        <w:br/>
        <w:t>2. **Maintain Data Governance Excellence**:</w:t>
        <w:br/>
        <w:t xml:space="preserve">   - Continue to enforce and refine data governance policies to adapt to evolving needs.</w:t>
        <w:br/>
        <w:t xml:space="preserve">   - Conduct regular training sessions for staff to ensure compliance with data governance standards.</w:t>
        <w:br/>
        <w:t xml:space="preserve">   - Leverage advanced tools for data quality monitoring and management.</w:t>
        <w:br/>
        <w:br/>
        <w:t>3. **Strengthen External Data Security**:</w:t>
        <w:br/>
        <w:t xml:space="preserve">   - Enhance encryption and access controls for external data sources.</w:t>
        <w:br/>
        <w:t xml:space="preserve">   - Conduct regular security audits and vulnerability assessments.</w:t>
        <w:br/>
        <w:t xml:space="preserve">   - Implement a robust incident response plan to address potential data breaches.</w:t>
        <w:br/>
        <w:br/>
        <w:t>By addressing these areas, Sample Company can further enhance its Technology Infrastructure and move closer to the AI Ready category.</w:t>
        <w:br/>
        <w:br/>
        <w:t>### 4.2.2 Sample Technology Content</w:t>
        <w:br/>
        <w:br/>
        <w:t>(Note: This section is not included in the current scope of the report, as the focus is on the Technology Infrastructure pillar. However, if required, a similar detailed analysis can be provided for other technology-related aspects.)</w:t>
        <w:br/>
        <w:br/>
        <w:br/>
        <w:br/>
        <w:t>**6. Key Takeaways**</w:t>
        <w:br/>
        <w:br/>
        <w:t>### 3.2 Technology Infrastructure</w:t>
        <w:br/>
        <w:br/>
        <w:t>#### 3.2.1 Data Updates (Score: 43.75, AI Aware)</w:t>
        <w:br/>
        <w:br/>
        <w:t>**Definition:**</w:t>
        <w:br/>
        <w:t>Data Updates refer to the processes and systems in place to ensure that data is current, accurate, and relevant. This includes the frequency and reliability of data updates, as well as the mechanisms for validating and integrating new data.</w:t>
        <w:br/>
        <w:br/>
        <w:t>**Assessment:**</w:t>
        <w:br/>
        <w:t>Sample Company's score of 43.75 in Data Updates indicates that while there is some level of awareness and implementation of data update processes, there is significant room for improvement. The score falls within the "AI Aware" category, suggesting that the company is at an early stage in optimizing its data update mechanisms for AI readiness.</w:t>
        <w:br/>
        <w:br/>
        <w:t>**Strategic Implications:**</w:t>
        <w:br/>
        <w:t>- **Current State:** The company's data update processes are likely manual or semi-automated, with periodic updates that may not be frequent enough to support real-time AI applications.</w:t>
        <w:br/>
        <w:t>- **Gaps:** There may be a lack of automated data pipelines, real-time data ingestion, or validation checks to ensure data quality and timeliness.</w:t>
        <w:br/>
        <w:t>- **Recommendations:** Implement automated data ingestion systems, establish real-time or near-real-time data update frequencies, and develop robust data validation protocols to improve the score and move towards AI readiness.</w:t>
        <w:br/>
        <w:br/>
        <w:t>#### 3.2.2 Data Governance (Score: 100, AI Ready)</w:t>
        <w:br/>
        <w:br/>
        <w:t>**Definition:**</w:t>
        <w:br/>
        <w:t>Data Governance encompasses the policies, procedures, and standards that ensure high data quality, security, and compliance. It includes data stewardship, data lifecycle management, and adherence to regulatory requirements.</w:t>
        <w:br/>
        <w:br/>
        <w:t>**Assessment:**</w:t>
        <w:br/>
        <w:t>Sample Company excels in Data Governance with a perfect score of 100, placing it in the "AI Ready" category. This indicates that the company has robust data governance frameworks in place, ensuring that data is well-managed, secure, and compliant with relevant regulations.</w:t>
        <w:br/>
        <w:br/>
        <w:t>**Strategic Implications:**</w:t>
        <w:br/>
        <w:t>- **Current State:** The company has comprehensive data governance policies, likely including data stewardship roles, data quality monitoring, and compliance with regulations such as GDPR or CCPA.</w:t>
        <w:br/>
        <w:t>- **Strengths:** The high score suggests that the company is well-prepared to leverage AI technologies, as data governance is a critical foundation for AI initiatives.</w:t>
        <w:br/>
        <w:t>- **Recommendations:** Continue to refine and enforce data governance policies, ensuring they evolve with changing regulatory landscapes and technological advancements.</w:t>
        <w:br/>
        <w:br/>
        <w:t>#### 3.2.3 External Data Security (Score: 68.75, AI Rise)</w:t>
        <w:br/>
        <w:br/>
        <w:t>**Definition:**</w:t>
        <w:br/>
        <w:t>External Data Security involves the measures taken to protect data from external threats, such as cyberattacks, data breaches, and unauthorized access. This includes encryption, firewalls, access controls, and incident response plans.</w:t>
        <w:br/>
        <w:br/>
        <w:t>**Assessment:**</w:t>
        <w:br/>
        <w:t>Sample Company's score of 68.75 in External Data Security places it in the "AI Rise" category. This indicates that the company has implemented substantial security measures to protect its data from external threats but still has room for improvement to reach the highest level of readiness.</w:t>
        <w:br/>
        <w:br/>
        <w:t>**Strategic Implications:**</w:t>
        <w:br/>
        <w:t>- **Current State:** The company likely has basic to intermediate security measures in place, such as firewalls and access controls, but may lack advanced threat detection or response capabilities.</w:t>
        <w:br/>
        <w:t>- **Gaps:** There may be vulnerabilities in the security infrastructure, or the company might not have a comprehensive incident response plan.</w:t>
        <w:br/>
        <w:t>- **Recommendations:** Enhance security measures by implementing advanced threat detection systems, conducting regular security audits, and developing a robust incident response plan to further improve the score.</w:t>
        <w:br/>
        <w:br/>
        <w:t>#### 3.2.4 Overall Technology Infrastructure Score (72.02, AI Rise)</w:t>
        <w:br/>
        <w:br/>
        <w:t>**Calculation:**</w:t>
        <w:br/>
        <w:t>The overall score of 72.02 is calculated using the weighted average of the individual category scores, adjusted by their respective weights:</w:t>
        <w:br/>
        <w:t>- Data Updates: 43.75 * 31.97% = 13.99</w:t>
        <w:br/>
        <w:t>- Data Governance: 100 * 36.05% = 36.05</w:t>
        <w:br/>
        <w:t>- External Data Security: 68.75 * 31.97% = 21.98</w:t>
        <w:br/>
        <w:t>- Total: 13.99 + 36.05 + 21.98 = 72.02</w:t>
        <w:br/>
        <w:br/>
        <w:t>**Strategic Implications:**</w:t>
        <w:br/>
        <w:t>- The overall score of 72.02 places Sample Company in the "AI Rise" category, indicating that the company is progressing well in its AI readiness journey but is not yet fully optimized.</w:t>
        <w:br/>
        <w:t>- The high score in Data Governance is a significant strength, but the lower scores in Data Updates and External Data Security highlight areas that need attention.</w:t>
        <w:br/>
        <w:t>- To move from "AI Rise" to "AI Ready," the company should focus on improving Data Updates and External Data Security. This will require investments in automation, real-time data processing, and advanced security measures.</w:t>
        <w:br/>
        <w:br/>
        <w:t>### 3.2.5 Weightage Explanation</w:t>
        <w:br/>
        <w:br/>
        <w:t>The weightage assigned to each category reflects its relative importance in the overall AI readiness assessment:</w:t>
        <w:br/>
        <w:t>- **Data Updates (31.97%):** Frequent and accurate data updates are crucial for AI models to perform effectively. Outdated or inaccurate data can lead to poor model performance and unreliable insights.</w:t>
        <w:br/>
        <w:t>- **Data Governance (36.05%):** Robust data governance ensures data quality, security, and compliance, which are foundational for any AI initiative. Without proper governance, AI projects can face significant risks and regulatory challenges.</w:t>
        <w:br/>
        <w:t>- **External Data Security (31.97%):** Protecting data from external threats is essential to maintain trust and integrity. A breach can not only compromise sensitive information but also disrupt AI operations and damage the company's reputation.</w:t>
        <w:br/>
        <w:br/>
        <w:t>These weightages are derived from industry best practices and the specific needs of Sample Company, ensuring a balanced and comprehensive assessment of its AI readiness in the Technology Infrastructure pillar.</w:t>
        <w:br/>
        <w:br/>
        <w:br/>
        <w:br/>
      </w:r>
    </w:p>
    <w:p>
      <w:r>
        <w:br w:type="page"/>
      </w:r>
    </w:p>
    <w:p>
      <w:pPr>
        <w:pStyle w:val="Heading1"/>
      </w:pPr>
      <w:r>
        <w:t>AI Governance</w:t>
      </w:r>
    </w:p>
    <w:p>
      <w:r>
        <w:t>### AI Governance</w:t>
        <w:br/>
        <w:br/>
        <w:t>**1. Current Scope**</w:t>
        <w:br/>
        <w:br/>
        <w:t>### AI Governance at Sample Company</w:t>
        <w:br/>
        <w:br/>
        <w:t>#### 1. Overview of AI Governance</w:t>
        <w:br/>
        <w:br/>
        <w:t xml:space="preserve">AI Governance refers to the framework of policies, procedures, and practices that ensure the responsible and ethical development, deployment, and management of AI systems. It encompasses data governance, model governance, and operational governance to align AI initiatives with business objectives, regulatory requirements, and ethical standards. </w:t>
        <w:br/>
        <w:br/>
        <w:t>#### 2. Detailed Assessment of AI Governance</w:t>
        <w:br/>
        <w:br/>
        <w:t>##### 2.1 Data Governance</w:t>
        <w:br/>
        <w:br/>
        <w:t xml:space="preserve">At Sample Company, Data Governance is a key strength, as reflected by the perfect score of 100. This indicates that the company has robust processes in place for managing data quality, privacy, and security. </w:t>
        <w:br/>
        <w:br/>
        <w:t>Key components include:</w:t>
        <w:br/>
        <w:t>- **Data Quality Management**: Processes to ensure data accuracy, completeness, and consistency are in place. This includes regular audits and validation checks.</w:t>
        <w:br/>
        <w:t>- **Data Privacy Compliance**: The company complies with relevant data protection regulations (e.g., GDPR, CCPA) and has policies for handling sensitive information.</w:t>
        <w:br/>
        <w:t>- **Data Access Controls**: Access to data is restricted based on roles and responsibilities, ensuring that only authorized personnel can access sensitive data.</w:t>
        <w:br/>
        <w:t>- **Data Lifecycle Management**: Policies for data retention, archival, and deletion are established and followed.</w:t>
        <w:br/>
        <w:br/>
        <w:t>##### 2.2 External Data Security</w:t>
        <w:br/>
        <w:br/>
        <w:t xml:space="preserve">With a score of 68.75, Sample Company demonstrates a moderate level of readiness in External Data Security. This indicates that while some measures are in place, there is room for improvement. </w:t>
        <w:br/>
        <w:br/>
        <w:t>Areas of strength include:</w:t>
        <w:br/>
        <w:t>- **Encryption**: Data in transit and at rest is encrypted to protect against unauthorized access.</w:t>
        <w:br/>
        <w:t>- **Third-Party Risk Management**: The company assesses the security practices of third-party vendors handling its data.</w:t>
        <w:br/>
        <w:t>- **Incident Response Plan**: A plan is in place to respond to data breaches or security incidents.</w:t>
        <w:br/>
        <w:br/>
        <w:t>Areas for improvement:</w:t>
        <w:br/>
        <w:t>- **Regular Security Assessments**: More frequent security audits and vulnerability assessments could further strengthen external data security.</w:t>
        <w:br/>
        <w:t>- **Advanced Threat Detection**: Implementing advanced threat detection tools would help identify and mitigate potential risks more effectively.</w:t>
        <w:br/>
        <w:t>- **Employee Training**: Regular training on cybersecurity best practices for employees would enhance overall security posture.</w:t>
        <w:br/>
        <w:br/>
        <w:t>##### 2.3 Data Updates</w:t>
        <w:br/>
        <w:br/>
        <w:t>Data Updates received a score of 43.75, indicating a lower level of readiness. This suggests that the company's processes for updating and maintaining data are not as mature as other areas.</w:t>
        <w:br/>
        <w:br/>
        <w:t>Key observations:</w:t>
        <w:br/>
        <w:t>- **Data Freshness**: There may be delays or inconsistencies in updating data, which can impact the reliability of AI models.</w:t>
        <w:br/>
        <w:t>- **Automation**: The process of updating data is not fully automated, leading to potential human errors and inefficiencies.</w:t>
        <w:br/>
        <w:t>- **Version Control**: Lack of robust version control for datasets can make it difficult to track changes and revert to previous versions if necessary.</w:t>
        <w:br/>
        <w:br/>
        <w:t>#### 3. Weightage and Scoring Model</w:t>
        <w:br/>
        <w:br/>
        <w:t xml:space="preserve">The scoring model for AI Governance is based on a weighted average of three categories: Data Updates (31.97%), Data Governance (36.05%), and External Data Security (31.97%). The overall score of 72.02 places Sample Company in the "AI Rise" category, indicating that it is progressing towards AI readiness but still has areas to improve. </w:t>
        <w:br/>
        <w:br/>
        <w:t>The weightage reflects the relative importance of each category in the context of AI Governance:</w:t>
        <w:br/>
        <w:t>- **Data Governance (36.05%)**: Given the highest weightage due to its foundational role in ensuring data quality, privacy, and compliance.</w:t>
        <w:br/>
        <w:t>- **Data Updates (31.97%)**: Important for maintaining the relevance and accuracy of data used in AI models.</w:t>
        <w:br/>
        <w:t>- **External Data Security (31.97%)**: Crucial for protecting sensitive data from external threats and ensuring trust with stakeholders.</w:t>
        <w:br/>
        <w:br/>
        <w:t>#### 4. AI Readiness Categories</w:t>
        <w:br/>
        <w:br/>
        <w:t>Sample Company's overall score of 72.02 falls into the "AI Rise" category (60-85), which means the company is making significant progress in its AI journey but has not yet reached full readiness. The categories are defined as follows:</w:t>
        <w:br/>
        <w:t>- **AI Dormant (0-30)**: Little to no AI initiatives or governance in place.</w:t>
        <w:br/>
        <w:t>- **AI Aware (30-60)**: Basic awareness and initial steps towards AI adoption, but lacking comprehensive governance.</w:t>
        <w:br/>
        <w:t>- **AI Rise (60-85)**: Active implementation of AI with established governance, but gaps remain.</w:t>
        <w:br/>
        <w:t>- **AI Ready (85+)**: Fully mature AI governance and practices, ready for scalable deployment.</w:t>
        <w:br/>
        <w:br/>
        <w:t>#### 5. Recommendations for Improvement</w:t>
        <w:br/>
        <w:br/>
        <w:t>To move from "AI Rise" to "AI Ready," Sample Company should focus on:</w:t>
        <w:br/>
        <w:t>1. **Enhancing Data Updates**: Invest in automation and version control systems to ensure data is consistently updated and traceable.</w:t>
        <w:br/>
        <w:t>2. **Strengthening External Data Security**: Conduct regular security assessments and implement advanced threat detection tools.</w:t>
        <w:br/>
        <w:t>3. **Continuous Training**: Provide ongoing training to employees on data governance and security best practices.</w:t>
        <w:br/>
        <w:br/>
        <w:t>By addressing these areas, Sample Company can further mature its AI Governance framework and position itself as an AI-ready organization.</w:t>
        <w:br/>
        <w:br/>
        <w:br/>
        <w:br/>
        <w:t>**2. Strengths**</w:t>
        <w:br/>
        <w:br/>
        <w:t>### AI Governance at Sample Company</w:t>
        <w:br/>
        <w:br/>
        <w:t>#### Overview</w:t>
        <w:br/>
        <w:t>AI Governance is a critical pillar in ensuring the responsible and ethical use of artificial intelligence within an organization. It encompasses the policies, procedures, and frameworks that guide the development, deployment, and monitoring of AI systems. At Sample Company, the AI Governance pillar is assessed based on three key categories: Data Updates, Data Governance, and External Data Security. The overall score for this pillar is **72.02**, placing Sample Company in the **AI Rise** category of AI readiness.</w:t>
        <w:br/>
        <w:br/>
        <w:t>#### AI Readiness Categories</w:t>
        <w:br/>
        <w:t>Before delving into the specifics of Sample Company's AI Governance, it is important to understand the four AI readiness categories:</w:t>
        <w:br/>
        <w:br/>
        <w:t>1. **AI Dormant (Score: 0–30)**: Organizations in this category have little to no AI capabilities or governance structures in place. They are at the very beginning of their AI journey.</w:t>
        <w:br/>
        <w:t>2. **AI Aware (Score: 30–60)**: These organizations have started to explore AI and have some basic governance measures, but their efforts are fragmented and not yet fully integrated into their operations.</w:t>
        <w:br/>
        <w:t>3. **AI Rise (Score: 60–85)**: Organizations in this category are actively implementing AI and have established governance frameworks. They are making significant progress but still have room for improvement.</w:t>
        <w:br/>
        <w:t>4. **AI Ready (Score: 85+)**: These organizations have mature AI capabilities and robust governance structures. They are leaders in the ethical and effective use of AI.</w:t>
        <w:br/>
        <w:br/>
        <w:t>Sample Company's score of **72.02** indicates that it is well into the **AI Rise** category, with strong foundations in place but opportunities for further enhancement.</w:t>
        <w:br/>
        <w:br/>
        <w:t>#### Assessment Breakdown</w:t>
        <w:br/>
        <w:t>The AI Governance assessment is based on three categories, each contributing to the overall score. The table below summarizes the scores and weights for each category:</w:t>
        <w:br/>
        <w:br/>
        <w:t>| Category              | Score (%) | Weight (%) | Adjusted Weight (%) |</w:t>
        <w:br/>
        <w:t>|-----------------------|-----------|------------|---------------------|</w:t>
        <w:br/>
        <w:t>| Data Updates          | 43.75     | 33.33      | 31.97               |</w:t>
        <w:br/>
        <w:t>| Data Governance       | 100.00    | 33.33      | 36.05               |</w:t>
        <w:br/>
        <w:t>| External Data Security| 68.75     | 33.33      | 31.97               |</w:t>
        <w:br/>
        <w:t>| **Overall**           | **72.02** | **100**    | **100**             |</w:t>
        <w:br/>
        <w:br/>
        <w:t>The adjusted weights reflect the relative importance of each category after considering their impact on the overall score. The **Data Governance** category has the highest adjusted weight (36.05%), indicating its significant influence on the overall AI Governance score.</w:t>
        <w:br/>
        <w:br/>
        <w:t>#### Detailed Analysis</w:t>
        <w:br/>
        <w:br/>
        <w:t>**1. Data Updates (Score: 43.75%, Adjusted Weight: 31.97%)**</w:t>
        <w:br/>
        <w:t>The Data Updates category assesses how frequently and effectively the organization updates its data to ensure that AI systems are trained on the most relevant and accurate information. Sample Company's score of **43.75%** suggests that while there are some processes in place for data updates, they are not as robust or frequent as they could be.</w:t>
        <w:br/>
        <w:br/>
        <w:t>**Key Observations:**</w:t>
        <w:br/>
        <w:t>- Data updates are performed periodically, but not in real-time, leading to potential lags in data freshness.</w:t>
        <w:br/>
        <w:t>- There is no automated system for detecting and incorporating new data sources, which could enhance the timeliness of updates.</w:t>
        <w:br/>
        <w:t>- The company relies on manual processes for data validation, which can be time-consuming and error-prone.</w:t>
        <w:br/>
        <w:br/>
        <w:t>**Recommendations:**</w:t>
        <w:br/>
        <w:t>- Implement automated data pipelines to ensure real-time or near-real-time data updates.</w:t>
        <w:br/>
        <w:t>- Develop a system for automatic detection and integration of new data sources to stay current with external changes.</w:t>
        <w:br/>
        <w:t>- Invest in automated data validation tools to reduce manual effort and improve accuracy.</w:t>
        <w:br/>
        <w:br/>
        <w:t>**2. Data Governance (Score: 100%, Adjusted Weight: 36.05%)**</w:t>
        <w:br/>
        <w:t>The Data Governance category evaluates the organization's policies and practices for managing data quality, security, and compliance. Sample Company's perfect score of **100%** indicates that it has excellent data governance frameworks in place.</w:t>
        <w:br/>
        <w:br/>
        <w:t>**Key Observations:**</w:t>
        <w:br/>
        <w:t>- The company has comprehensive data governance policies that cover data quality, security, privacy, and compliance.</w:t>
        <w:br/>
        <w:t>- There are clear roles and responsibilities for data stewardship, with dedicated teams overseeing data management.</w:t>
        <w:br/>
        <w:t>- Regular audits and assessments are conducted to ensure adherence to data governance policies.</w:t>
        <w:br/>
        <w:br/>
        <w:t>**Recommendations:**</w:t>
        <w:br/>
        <w:t>- Continue to refine and update data governance policies to adapt to evolving regulatory requirements and technological advancements.</w:t>
        <w:br/>
        <w:t>- Enhance training programs to ensure all employees are aware of and adhere to data governance practices.</w:t>
        <w:br/>
        <w:t>- Explore advanced data governance tools that can provide deeper insights and more proactive management of data assets.</w:t>
        <w:br/>
        <w:br/>
        <w:t>**3. External Data Security (Score: 68.75%, Adjusted Weight: 31.97%)**</w:t>
        <w:br/>
        <w:t>The External Data Security category focuses on the measures in place to protect data shared with or received from external partners. Sample Company's score of **68.75%** suggests that while there are some security measures in place, there is room for improvement.</w:t>
        <w:br/>
        <w:br/>
        <w:t>**Key Observations:**</w:t>
        <w:br/>
        <w:t>- The company has established protocols for sharing data with external partners, including encryption and access controls.</w:t>
        <w:br/>
        <w:t>- However, there is no comprehensive risk assessment process for evaluating the security posture of external partners.</w:t>
        <w:br/>
        <w:t>- Incident response plans for external data breaches are not as well-developed as those for internal breaches.</w:t>
        <w:br/>
        <w:br/>
        <w:t>**Recommendations:**</w:t>
        <w:br/>
        <w:t>- Develop a comprehensive risk assessment framework to evaluate the security practices of external partners before sharing data.</w:t>
        <w:br/>
        <w:t>- Enhance incident response plans to include specific procedures for handling external data breaches.</w:t>
        <w:br/>
        <w:t>- Implement continuous monitoring of external data interactions to detect and respond to potential security threats in real-time.</w:t>
        <w:br/>
        <w:br/>
        <w:t>#### Conclusion</w:t>
        <w:br/>
        <w:t>Sample Company's AI Governance pillar demonstrates a strong foundation, particularly in the area of Data Governance. However, there are opportunities for improvement in Data Updates and External Data Security. By addressing these areas, Sample Company can further enhance its AI readiness and move closer to the AI Ready category. The company's current score of **72.02** places it securely in the AI Rise category, indicating that it is well on its way to becoming a leader in AI governance.</w:t>
        <w:br/>
        <w:br/>
        <w:t>#### Future Steps</w:t>
        <w:br/>
        <w:t>To continue advancing its AI governance capabilities, Sample Company should:</w:t>
        <w:br/>
        <w:t>1. Prioritize the implementation of automated data update processes to ensure data freshness and accuracy.</w:t>
        <w:br/>
        <w:t>2. Strengthen external data security measures by conducting thorough risk assessments of partners and enhancing incident response plans.</w:t>
        <w:br/>
        <w:t>3. Build on its strong Data Governance foundation by exploring advanced tools and technologies to further optimize data management practices.</w:t>
        <w:br/>
        <w:br/>
        <w:t>By taking these steps, Sample Company will be better positioned to leverage AI responsibly and effectively, driving innovation and maintaining a competitive edge in the market.</w:t>
        <w:br/>
        <w:br/>
        <w:br/>
        <w:br/>
        <w:t>**3. Gaps**</w:t>
        <w:br/>
        <w:br/>
        <w:t>### AI Governance at Sample Company</w:t>
        <w:br/>
        <w:br/>
        <w:t>#### Introduction</w:t>
        <w:br/>
        <w:t>AI Governance is a critical aspect of ensuring that artificial intelligence systems are developed, deployed, and maintained responsibly and ethically. For Sample Company, the AI Governance pillar focuses on three key areas: Data Updates, Data Governance, and External Data Security. The scores for these areas are derived from a comprehensive assessment, and they are used to determine the overall readiness of the organization in terms of AI Governance.</w:t>
        <w:br/>
        <w:br/>
        <w:t>#### Scoring Model and Weightage</w:t>
        <w:br/>
        <w:t>The scoring model for AI Governance is based on a weighted average of the three subcategories: Data Updates, Data Governance, and External Data Security. The weights assigned to each subcategory are as follows:</w:t>
        <w:br/>
        <w:t>- Data Updates: 31.97%</w:t>
        <w:br/>
        <w:t>- Data Governance: 36.05%</w:t>
        <w:br/>
        <w:t>- External Data Security: 31.97%</w:t>
        <w:br/>
        <w:br/>
        <w:t>The overall score is calculated by multiplying the score for each subcategory by its respective weight and summing these products. The formula for the overall score is:</w:t>
        <w:br/>
        <w:br/>
        <w:t>\[</w:t>
        <w:br/>
        <w:t>\text{Overall Score} = \left( \frac{\text{Data Updates Score} \times \text{Data Updates Weight}}{100} \right) + \left( \frac{\text{Data Governance Score} \times \text{Data Governance Weight}}{100} \right) + \left( \frac{\text{External Data Security Score} \times \text{External Data Security Weight}}{100} \right)</w:t>
        <w:br/>
        <w:t>\]</w:t>
        <w:br/>
        <w:br/>
        <w:t>Using the provided scores and weights, the overall score for Sample Company is:</w:t>
        <w:br/>
        <w:br/>
        <w:t>\[</w:t>
        <w:br/>
        <w:t>\text{Overall Score} = \left( \frac{43.75 \times 31.97}{100} \right) + \left( \frac{100 \times 36.05}{100} \right) + \left( \frac{68.75 \times 31.97}{100} \right) = 13.99 + 36.05 + 21.99 = 72.03</w:t>
        <w:br/>
        <w:t>\]</w:t>
        <w:br/>
        <w:br/>
        <w:t>This places Sample Company in the "AI Rise" category (Score: 60–85), indicating that the company has made significant progress in AI Governance but still has room for improvement.</w:t>
        <w:br/>
        <w:br/>
        <w:t>#### AI Readiness Categories</w:t>
        <w:br/>
        <w:t>To understand where Sample Company stands in terms of AI readiness, it is important to define the four AI readiness categories:</w:t>
        <w:br/>
        <w:br/>
        <w:t>1. **AI Dormant (Score: 0–30)**: Organizations in this category have little to no AI capabilities or governance. They lack the necessary infrastructure, processes, and policies to effectively use AI.</w:t>
        <w:br/>
        <w:t>2. **AI Aware (Score: 30–60)**: Organizations in this category are aware of the potential of AI and have begun to explore its use. However, they lack a comprehensive strategy and may have ad-hoc implementations.</w:t>
        <w:br/>
        <w:t>3. **AI Rise (Score: 60–85)**: Organizations in this category have established a solid foundation for AI. They have implemented governance structures, policies, and processes, but there is still room for improvement in certain areas.</w:t>
        <w:br/>
        <w:t>4. **AI Ready (Score: 85+)**: Organizations in this category have fully integrated AI into their operations. They have robust governance, policies, and processes in place, and they continuously monitor and improve their AI systems.</w:t>
        <w:br/>
        <w:br/>
        <w:t>#### Detailed Analysis of Subcategories</w:t>
        <w:br/>
        <w:br/>
        <w:t>##### 1. Data Updates (Score: 43.75, Weight: 31.97%)</w:t>
        <w:br/>
        <w:t>**Definition**: Data Updates refer to the processes and practices in place to ensure that the data used for AI models is up-to-date, accurate, and relevant.</w:t>
        <w:br/>
        <w:br/>
        <w:t>**Assessment**:</w:t>
        <w:br/>
        <w:t>Sample Company has a score of 43.75 in this category, indicating that there is significant room for improvement. The company may have some processes in place for updating data, but they are not comprehensive or systematic. This can lead to outdated or inaccurate data being used in AI models, which can negatively impact their performance and reliability.</w:t>
        <w:br/>
        <w:br/>
        <w:t>**Recommendations**:</w:t>
        <w:br/>
        <w:t>- Implement a systematic process for regular data updates, including automated checks and manual reviews.</w:t>
        <w:br/>
        <w:t>- Establish clear ownership and accountability for data updates.</w:t>
        <w:br/>
        <w:t>- Invest in tools and technologies that can help automate data updates and ensure data quality.</w:t>
        <w:br/>
        <w:br/>
        <w:t>##### 2. Data Governance (Score: 100, Weight: 36.05%)</w:t>
        <w:br/>
        <w:t>**Definition**: Data Governance refers to the policies, processes, and frameworks that ensure the proper management, quality, and security of data throughout its lifecycle.</w:t>
        <w:br/>
        <w:br/>
        <w:t>**Assessment**:</w:t>
        <w:br/>
        <w:t>Sample Company has a perfect score of 100 in this category, indicating that the company has a robust data governance framework in place. This includes clear policies and processes for data management, data quality, and data security. The company is likely to have a dedicated data governance team and may have implemented advanced data governance tools and technologies.</w:t>
        <w:br/>
        <w:br/>
        <w:t>**Recommendations**:</w:t>
        <w:br/>
        <w:t>- Continue to refine and improve the data governance framework to adapt to changing business needs and regulatory requirements.</w:t>
        <w:br/>
        <w:t>- Ensure that the data governance framework is well-communicated and understood across the organization.</w:t>
        <w:br/>
        <w:t>- Regularly review and update data governance policies and processes to ensure they remain effective.</w:t>
        <w:br/>
        <w:br/>
        <w:t>##### 3. External Data Security (Score: 68.75, Weight: 31.97%)</w:t>
        <w:br/>
        <w:t>**Definition**: External Data Security refers to the measures and practices in place to protect data from external threats, such as cyberattacks, data breaches, and unauthorized access.</w:t>
        <w:br/>
        <w:br/>
        <w:t>**Assessment**:</w:t>
        <w:br/>
        <w:t>Sample Company has a score of 68.75 in this category, indicating that the company has taken significant steps to protect its data from external threats but still has some vulnerabilities. The company may have implemented basic security measures, such as firewalls and encryption, but may lack more advanced security controls and monitoring capabilities.</w:t>
        <w:br/>
        <w:br/>
        <w:t>**Recommendations**:</w:t>
        <w:br/>
        <w:t>- Implement advanced security measures, such as multi-factor authentication, intrusion detection systems, and regular security audits.</w:t>
        <w:br/>
        <w:t>- Ensure that all external data transfers are encrypted and secure.</w:t>
        <w:br/>
        <w:t>- Provide regular security training to employees to raise awareness of potential threats and best practices for data security.</w:t>
        <w:br/>
        <w:br/>
        <w:t>#### Overall Assessment and Recommendations</w:t>
        <w:br/>
        <w:t>Sample Company has an overall score of 72.03 in AI Governance, placing it in the "AI Rise" category. The company has made significant progress in establishing a robust data governance framework, but there is room for improvement in the areas of data updates and external data security.</w:t>
        <w:br/>
        <w:br/>
        <w:t>To move to the next level of AI readiness, Sample Company should focus on the following:</w:t>
        <w:br/>
        <w:t>1. **Improve Data Updates**: Implement systematic processes and tools to ensure that data is regularly updated and remains accurate.</w:t>
        <w:br/>
        <w:t>2. **Enhance External Data Security**: Invest in advanced security measures and provide regular training to employees to protect against external threats.</w:t>
        <w:br/>
        <w:t>3. **Maintain Strong Data Governance**: Continue to refine and improve the data governance framework to ensure it remains effective and aligned with business needs.</w:t>
        <w:br/>
        <w:br/>
        <w:t>By addressing these areas, Sample Company can move closer to becoming "AI Ready" and fully realize the benefits of AI in its operations.</w:t>
        <w:br/>
        <w:br/>
        <w:br/>
        <w:br/>
        <w:t>**4. Recommendations**</w:t>
        <w:br/>
        <w:br/>
        <w:t>### Sample Company's AI Governance Readiness: A Detailed Analysis</w:t>
        <w:br/>
        <w:br/>
        <w:t>#### 1. Introduction</w:t>
        <w:br/>
        <w:t>In the digital age, AI governance is critical for ensuring that artificial intelligence systems are developed and deployed responsibly. AI governance encompasses practices and policies that ensure AI systems are transparent, accountable, fair, and secure. It includes aspects such as data updates, data governance, and external data security. This report evaluates Sample Company’s AI governance readiness, highlighting strengths and areas for improvement.</w:t>
        <w:br/>
        <w:br/>
        <w:t>#### 2. AI Governance Readiness Assessment</w:t>
        <w:br/>
        <w:t>The assessment of Sample Company’s AI governance readiness is based on three key components: Data Updates, Data Governance, and External Data Security. Each component is scored on a scale of 0 to 100, with an overall weighted score calculated to reflect the company’s readiness. The scores are as follows:</w:t>
        <w:br/>
        <w:br/>
        <w:t>| **Component**          | **Score** | **Weight** | **Weighted Score** |</w:t>
        <w:br/>
        <w:t>|------------------------|-----------|------------|--------------------|</w:t>
        <w:br/>
        <w:t>| Data Updates           | 43.75     | 31.97%     | 13.99              |</w:t>
        <w:br/>
        <w:t>| Data Governance        | 100       | 36.05%     | 36.05              |</w:t>
        <w:br/>
        <w:t>| External Data Security | 68.75     | 31.97%     | 21.99              |</w:t>
        <w:br/>
        <w:t>| **Overall Score**      |           |            | **72.02**          |</w:t>
        <w:br/>
        <w:br/>
        <w:t>#### 3. Interpretation of Readiness Level</w:t>
        <w:br/>
        <w:t>Based on the overall score of 72.02, Sample Company is categorized as **AI Rise**. The readiness levels are defined as follows:</w:t>
        <w:br/>
        <w:t>- **AI Dormant (0–30):** Companies with minimal awareness or implementation of AI governance practices.</w:t>
        <w:br/>
        <w:t>- **AI Aware (30–60):** Companies that have begun to recognize the importance of AI governance but have limited implementation.</w:t>
        <w:br/>
        <w:t>- **AI Rise (60–85):** Companies that are actively implementing AI governance practices and have a structured approach, but with room for improvement.</w:t>
        <w:br/>
        <w:t>- **AI Ready (85+):** Companies with mature and comprehensive AI governance practices.</w:t>
        <w:br/>
        <w:br/>
        <w:t>Sample Company falls into the AI Rise category, indicating a strong foundation in data governance but with opportunities for improvement in data updates and external data security.</w:t>
        <w:br/>
        <w:br/>
        <w:t>#### 4. Detailed Component Analysis</w:t>
        <w:br/>
        <w:br/>
        <w:t>##### a. Data Updates (Score: 43.75)</w:t>
        <w:br/>
        <w:t>Data updates refer to the processes and policies in place to ensure that the data used by AI systems is current, accurate, and relevant. A low score in this area suggests that Sample Company may face challenges in maintaining up-to-date data, which can affect the performance and reliability of AI models.</w:t>
        <w:br/>
        <w:br/>
        <w:t>**Key Observations:**</w:t>
        <w:br/>
        <w:t>- Lack of automated data refresh mechanisms.</w:t>
        <w:br/>
        <w:t>- Inconsistent data validation and cleaning processes.</w:t>
        <w:br/>
        <w:t>- Limited integration of real-time data sources.</w:t>
        <w:br/>
        <w:br/>
        <w:t>**Recommendations:**</w:t>
        <w:br/>
        <w:t>1. **Short-term:** Implement automated data pipelines to ensure regular updates.</w:t>
        <w:br/>
        <w:t>2. **Long-term:** Develop a comprehensive data lifecycle management strategy, including real-time data ingestion and validation.</w:t>
        <w:br/>
        <w:br/>
        <w:t>##### b. Data Governance (Score: 100)</w:t>
        <w:br/>
        <w:t>Data governance encompasses the policies, procedures, and standards that ensure data quality, security, and compliance. A perfect score in this area indicates that Sample Company has a robust data governance framework in place.</w:t>
        <w:br/>
        <w:br/>
        <w:t>**Key Observations:**</w:t>
        <w:br/>
        <w:t>- Well-defined data ownership and stewardship roles.</w:t>
        <w:br/>
        <w:t>- Comprehensive data quality and metadata management.</w:t>
        <w:br/>
        <w:t>- Strong compliance with data protection regulations (e.g., GDPR, CCPA).</w:t>
        <w:br/>
        <w:br/>
        <w:t>**Recommendations:**</w:t>
        <w:br/>
        <w:t>1. **Short-term:** Continue to refine data governance policies to adapt to evolving regulatory landscapes.</w:t>
        <w:br/>
        <w:t>2. **Long-term:** Enhance data governance by incorporating AI-specific considerations, such as model explainability and bias detection.</w:t>
        <w:br/>
        <w:br/>
        <w:t>##### c. External Data Security (Score: 68.75)</w:t>
        <w:br/>
        <w:t>External data security focuses on protecting data shared with or accessed by external parties, such as vendors, partners, or cloud services. A moderate score here indicates that while some measures are in place, there is room for improvement.</w:t>
        <w:br/>
        <w:br/>
        <w:t>**Key Observations:**</w:t>
        <w:br/>
        <w:t>- Basic encryption and access controls for external data sharing.</w:t>
        <w:br/>
        <w:t>- Limited monitoring of third-party data usage.</w:t>
        <w:br/>
        <w:t>- Inconsistent enforcement of data security policies across external partners.</w:t>
        <w:br/>
        <w:br/>
        <w:t>**Recommendations:**</w:t>
        <w:br/>
        <w:t>1. **Short-term:** Strengthen encryption protocols and access controls for external data sharing.</w:t>
        <w:br/>
        <w:t>2. **Long-term:** Implement continuous monitoring and auditing of third-party data access and usage, and establish clear security requirements for external partners.</w:t>
        <w:br/>
        <w:br/>
        <w:t>#### 5. Weightage of Components</w:t>
        <w:br/>
        <w:t>The weightage assigned to each component reflects its relative importance in the AI governance framework:</w:t>
        <w:br/>
        <w:t>- **Data Updates (31.97%):** Ensuring data freshness is crucial for AI model accuracy and relevance.</w:t>
        <w:br/>
        <w:t>- **Data Governance (36.05%):** Robust data governance is foundational to all AI initiatives, ensuring data quality and compliance.</w:t>
        <w:br/>
        <w:t>- **External Data Security (31.97%):** As data sharing becomes more prevalent, protecting external data is essential to mitigate security risks.</w:t>
        <w:br/>
        <w:br/>
        <w:t>The weightage is adjusted based on expert judgment and industry best practices to reflect the criticality of each component in the context of AI governance.</w:t>
        <w:br/>
        <w:br/>
        <w:t>#### 6. Conclusion</w:t>
        <w:br/>
        <w:t>Sample Company has demonstrated a strong commitment to AI governance, particularly in the area of data governance. However, to achieve the AI Ready status, the company must address gaps in data updates and external data security. By implementing the recommended actions, Sample Company can enhance its AI governance framework and ensure the responsible and effective use of AI technologies.</w:t>
        <w:br/>
        <w:br/>
        <w:t>#### 7. Next Steps</w:t>
        <w:br/>
        <w:t>1. Prioritize the implementation of automated data updates and real-time data ingestion.</w:t>
        <w:br/>
        <w:t>2. Enhance external data security measures and establish strict controls for third-party data access.</w:t>
        <w:br/>
        <w:t>3. Continuously monitor and refine AI governance practices to align with evolving industry standards and regulatory requirements.</w:t>
        <w:br/>
        <w:br/>
        <w:t>This comprehensive approach will enable Sample Company to leverage AI technologies responsibly and maintain a competitive edge in the market.</w:t>
        <w:br/>
        <w:br/>
        <w:br/>
        <w:br/>
        <w:t>**5. Detailed Scoring**</w:t>
        <w:br/>
        <w:br/>
        <w:t>### AI Governance: Detailed Score Breakdown and Analysis</w:t>
        <w:br/>
        <w:br/>
        <w:t>#### 1. Introduction to the Scoring Model</w:t>
        <w:br/>
        <w:br/>
        <w:t xml:space="preserve">AI Governance is a critical pillar in assessing an organization's readiness to deploy and manage AI technologies. The scoring model evaluates three key subcategories: **Data Updates**, **Data Governance**, and **External Data Security**. Each subcategory is weighted based on its relative importance to the overall AI Governance framework. </w:t>
        <w:br/>
        <w:br/>
        <w:t>The overall score is calculated by multiplying the category scores by their respective adjusted weights and summing the results. The adjusted weights are derived from the initial user-defined weights, normalized to ensure they sum to 100%.</w:t>
        <w:br/>
        <w:br/>
        <w:t>#### 2. Weightage and Scoring Explanation</w:t>
        <w:br/>
        <w:br/>
        <w:t>The initial user-defined weights for each subcategory are as follows:</w:t>
        <w:br/>
        <w:t>- **Data Updates**: 33.333%</w:t>
        <w:br/>
        <w:t>- **Data Governance**: 33.333%</w:t>
        <w:br/>
        <w:t>- **External Data Security**: 33.333%</w:t>
        <w:br/>
        <w:br/>
        <w:t>However, the **adjusted weights** (after normalization) are:</w:t>
        <w:br/>
        <w:t>- **Data Updates**: 31.97%</w:t>
        <w:br/>
        <w:t>- **Data Governance**: 36.05%</w:t>
        <w:br/>
        <w:t>- **External Data Security**: 31.97%</w:t>
        <w:br/>
        <w:br/>
        <w:t>These adjusted weights reflect a slight rebalancing to prioritize **Data Governance**, which is deemed slightly more critical in the context of AI readiness.</w:t>
        <w:br/>
        <w:br/>
        <w:t xml:space="preserve">The overall score is calculated as follows:  </w:t>
        <w:br/>
        <w:t>`Overall Score = (Data Updates Score × Adjusted Weight) + (Data Governance Score × Adjusted Weight) + (External Data Security Score × Adjusted Weight)`</w:t>
        <w:br/>
        <w:br/>
        <w:t xml:space="preserve">For Sample Company:  </w:t>
        <w:br/>
        <w:t>`Overall Score = (43.75 × 0.3197) + (100 × 0.3605) + (68.75 × 0.3197) = 72.02`</w:t>
        <w:br/>
        <w:br/>
        <w:t>#### 3. Subcategory Scores and Analysis</w:t>
        <w:br/>
        <w:br/>
        <w:t>##### a. Data Updates (Score: 43.75, Adjusted Weight: 31.97%)</w:t>
        <w:br/>
        <w:t>- **Definition**: This subcategory measures the frequency and reliability of data updates, ensuring that AI models are trained and operate on current and relevant data.</w:t>
        <w:br/>
        <w:t>- **Analysis**: A score of 43.75 indicates that Sample Company has some processes in place for updating data, but there is significant room for improvement. Regular data updates are crucial for maintaining the accuracy and relevance of AI models.</w:t>
        <w:br/>
        <w:t>- **Recommendation**: Implement automated data pipelines and establish a schedule for periodic data refreshes to improve this score.</w:t>
        <w:br/>
        <w:br/>
        <w:t>##### b. Data Governance (Score: 100, Adjusted Weight: 36.05%)</w:t>
        <w:br/>
        <w:t>- **Definition**: This subcategory evaluates the policies, procedures, and controls in place to ensure data quality, integrity, and compliance with regulations.</w:t>
        <w:br/>
        <w:t>- **Analysis**: A perfect score of 100 suggests that Sample Company has robust data governance practices, including clear policies, data stewardship, and compliance with relevant regulations (e.g., GDPR, CCPA).</w:t>
        <w:br/>
        <w:t>- **Recommendation**: Continue to monitor and update data governance practices to adapt to evolving regulatory landscapes and organizational needs.</w:t>
        <w:br/>
        <w:br/>
        <w:t>##### c. External Data Security (Score: 68.75, Adjusted Weight: 31.97%)</w:t>
        <w:br/>
        <w:t>- **Definition**: This subcategory assesses the measures taken to protect data shared with or obtained from external sources, including data encryption, access controls, and vendor risk management.</w:t>
        <w:br/>
        <w:t>- **Analysis**: A score of 68.75 indicates that Sample Company has implemented some security measures for external data but may lack comprehensive controls or face challenges in vendor management.</w:t>
        <w:br/>
        <w:t>- **Recommendation**: Strengthen external data security by implementing end-to-end encryption, conducting regular vendor risk assessments, and enforcing strict access controls.</w:t>
        <w:br/>
        <w:br/>
        <w:t>#### 4. Tabular Visualization of Scores</w:t>
        <w:br/>
        <w:br/>
        <w:t>Subcategory | Category Score (%) | Adjusted Weight (%) | Weighted Score |</w:t>
        <w:br/>
        <w:t>|------------|--------------------|--------------------|---------------|</w:t>
        <w:br/>
        <w:t>| Data Updates | 43.75 | 31.97 | 14.00 |</w:t>
        <w:br/>
        <w:t>| Data Governance | 100 | 36.05 | 36.05 |</w:t>
        <w:br/>
        <w:t>| External Data Security | 68.75 | 31.97 | 22.00 |</w:t>
        <w:br/>
        <w:t>| **Total** | - | 100 | **72.02** |</w:t>
        <w:br/>
        <w:br/>
        <w:t>#### 5. Readiness Level Interpretation</w:t>
        <w:br/>
        <w:br/>
        <w:t xml:space="preserve">Based on the overall score of **72.02**, Sample Company falls into the **AI Rise** category. </w:t>
        <w:br/>
        <w:br/>
        <w:t>**AI Rise (Score: 60–85)**:</w:t>
        <w:br/>
        <w:t>- **Description**: Organizations in this category have made significant progress in AI readiness. They have established foundational practices and are actively working towards refining their AI capabilities.</w:t>
        <w:br/>
        <w:t xml:space="preserve">- **Implications for Sample Company**: The company is on the right track but must address gaps in **Data Updates** and **External Data Security** to reach the next level of readiness. </w:t>
        <w:br/>
        <w:br/>
        <w:t>#### 6. Conclusion</w:t>
        <w:br/>
        <w:br/>
        <w:t xml:space="preserve">Sample Company demonstrates strong **Data Governance** practices, which form a solid foundation for AI initiatives. However, to achieve **AI Ready** status, the company must focus on improving **Data Updates** and **External Data Security**. </w:t>
        <w:br/>
        <w:br/>
        <w:t>**Next Steps**:</w:t>
        <w:br/>
        <w:t>1. Implement automated data update mechanisms to ensure real-time or near-real-time data availability.</w:t>
        <w:br/>
        <w:t>2. Enhance external data security protocols, including encryption and vendor risk assessments.</w:t>
        <w:br/>
        <w:t>3. Conduct regular audits of all AI governance practices to identify and address emerging gaps.</w:t>
        <w:br/>
        <w:br/>
        <w:t>By following these recommendations, Sample Company will be well-positioned to leverage AI technologies effectively and responsibly.</w:t>
        <w:br/>
        <w:br/>
        <w:br/>
        <w:br/>
        <w:t>**6. Key Takeaways**</w:t>
        <w:br/>
        <w:br/>
        <w:t>### Detailed Assessment of AI Governance at Sample Company</w:t>
        <w:br/>
        <w:br/>
        <w:t>#### 1. Understanding the Scoring Model</w:t>
        <w:br/>
        <w:br/>
        <w:t>The scoring model used to evaluate AI Governance at Sample Company is composed of three key subcategories: **Data Updates**, **Data Governance**, and **External Data Security**. Each of these subcategories is assigned a weight based on its relative importance to the overall AI Governance framework. The weights are as follows:</w:t>
        <w:br/>
        <w:br/>
        <w:t>- **Data Updates**: 31.97%</w:t>
        <w:br/>
        <w:t>- **Data Governance**: 36.05%</w:t>
        <w:br/>
        <w:t>- **External Data Security**: 31.97%</w:t>
        <w:br/>
        <w:br/>
        <w:t xml:space="preserve">The scores for each subcategory are calculated based on a set of predefined questions and criteria, and the overall AI Governance score is derived by multiplying the subcategory scores by their respective weights and summing them up. </w:t>
        <w:br/>
        <w:br/>
        <w:t>The overall score for AI Governance at Sample Company is **72.02**, which places the company in the **AI Rise** category (scores between 60 and 85). The subcategory scores are:</w:t>
        <w:br/>
        <w:t>- **Data Updates**: 43.75 (AI Aware)</w:t>
        <w:br/>
        <w:t>- **Data Governance**: 100 (AI Ready)</w:t>
        <w:br/>
        <w:t>- **External Data Security**: 68.75 (AI Rise)</w:t>
        <w:br/>
        <w:br/>
        <w:t>#### 2. Interpretation of AI Readiness Categories</w:t>
        <w:br/>
        <w:br/>
        <w:t>To better understand the implications of these scores, it is essential to define the four AI readiness categories used in the assessment:</w:t>
        <w:br/>
        <w:br/>
        <w:t>1. **AI Dormant (Score: 0–30)**: Organizations in this category have not yet begun their AI journey or have only rudimentary awareness of AI. They lack structured AI initiatives, governance, or data management practices tailored for AI.</w:t>
        <w:br/>
        <w:t xml:space="preserve">  </w:t>
        <w:br/>
        <w:t>2. **AI Aware (Score: 30–60)**: Organizations here are exploring AI opportunities, with some initial projects and basic governance frameworks. However, they lack comprehensive strategies or mature data practices to scale AI effectively.</w:t>
        <w:br/>
        <w:br/>
        <w:t>3. **AI Rise (Score: 60–85)**: Organizations in this category have made significant strides in AI adoption. They have established governance structures, data management processes, and are scaling AI initiatives across business functions, though some gaps may still exist.</w:t>
        <w:br/>
        <w:br/>
        <w:t>4. **AI Ready (Score: 85+)**: These organizations have mature AI capabilities, with robust governance, advanced data practices, and fully integrated AI systems driving strategic decisions and innovations.</w:t>
        <w:br/>
        <w:br/>
        <w:t>#### 3. Analysis of Subcategory Scores</w:t>
        <w:br/>
        <w:br/>
        <w:t>**Data Updates (Score: 43.75; AI Aware)**:</w:t>
        <w:br/>
        <w:t>This subcategory assesses the company's ability to keep data updated and relevant for AI applications. A score of 43.75 indicates that Sample Company has some processes in place for data updates, but they are not yet comprehensive or fully optimized. The company may be relying on manual updates or has not fully automated data pipelines, leading to potential lags or inconsistencies in data freshness. Recommendations include investing in automated data integration tools and establishing clear data refresh policies to improve this score.</w:t>
        <w:br/>
        <w:br/>
        <w:t>**Data Governance (Score: 100; AI Ready)**:</w:t>
        <w:br/>
        <w:t>A perfect score in Data Governance suggests that Sample Company has excellent practices in place for managing data quality, metadata, access controls, and compliance. The company likely has a well-defined data governance framework, including policies, roles, and responsibilities, ensuring that data is trustworthy and used appropriately across the organization. This strength provides a solid foundation for scaling AI initiatives.</w:t>
        <w:br/>
        <w:br/>
        <w:t>**External Data Security (Score: 68.75; AI Rise)**:</w:t>
        <w:br/>
        <w:t>This subcategory evaluates how well the company secures data obtained from external sources or shared with third parties. A score of 68.75 indicates that Sample Company has reasonably strong external data security measures, but there is room for improvement. Potential gaps may include insufficient data encryption during transfer, lack of rigorous vendor risk assessments, or inadequate monitoring of third-party data usage. Enhancing these areas could help the company reach the next level of readiness.</w:t>
        <w:br/>
        <w:br/>
        <w:t>#### 4. Strategic Implications and Recommendations</w:t>
        <w:br/>
        <w:br/>
        <w:t>**Leveraging Strengths in Data Governance**:</w:t>
        <w:br/>
        <w:t>Sample Company's perfect score in Data Governance is a significant advantage. The organization should leverage this strength by:</w:t>
        <w:br/>
        <w:t>- Ensuring that all AI projects adhere to the existing governance framework to maintain high data quality and compliance.</w:t>
        <w:br/>
        <w:t>- Promoting cross-functional collaboration to share best practices and reinforce governance principles across departments.</w:t>
        <w:br/>
        <w:br/>
        <w:t>**Addressing Data Updates**:</w:t>
        <w:br/>
        <w:t>The lower score in Data Updates suggests a bottleneck that could hinder AI effectiveness. To address this:</w:t>
        <w:br/>
        <w:t>- Implement automated data pipelines to ensure real-time or near-real-time data updates.</w:t>
        <w:br/>
        <w:t>- Establish clear ownership and SLAs for data updates to ensure timeliness and accuracy.</w:t>
        <w:br/>
        <w:t>- Invest in data cataloging and lineage tools to track data changes and dependencies.</w:t>
        <w:br/>
        <w:br/>
        <w:t>**Enhancing External Data Security**:</w:t>
        <w:br/>
        <w:t>While the company is performing adequately in External Data Security, further improvements are necessary to mitigate risks:</w:t>
        <w:br/>
        <w:t>- Strengthen data encryption standards for both data at rest and in transit.</w:t>
        <w:br/>
        <w:t>- Conduct regular security audits of third-party vendors handling company data.</w:t>
        <w:br/>
        <w:t>- Implement anomaly detection systems to monitor for unusual data access patterns or breaches.</w:t>
        <w:br/>
        <w:br/>
        <w:t>#### 5. Conclusion</w:t>
        <w:br/>
        <w:br/>
        <w:t xml:space="preserve">Sample Company is well-positioned in its AI journey, with a strong foundation in Data Governance and a good start in External Data Security. However, the company must prioritize improving its Data Updates processes to fully unlock the potential of its AI initiatives. By addressing these areas, Sample Company can ascend from the **AI Rise** category to **AI Ready**, ensuring that it remains competitive and innovative in an increasingly AI-driven business landscape. </w:t>
        <w:br/>
        <w:br/>
        <w:t>The strategic focus should be on automating data workflows, reinforcing security practices, and leveraging the existing governance framework to support scalable and trustworthy AI implementations. With these steps, Sample Company can confidently advance toward AI maturity and harness the full power of artificial intelligence to drive business success.</w:t>
        <w:br/>
        <w:br/>
        <w:t xml:space="preserve">--- </w:t>
        <w:br/>
        <w:br/>
        <w:t>### Appendix: Detailed Scores and Weights</w:t>
        <w:br/>
        <w:br/>
        <w:t>| Subcategory           | Weight (%) | Score | AI Readiness Level |</w:t>
        <w:br/>
        <w:t>|-----------------------|------------|-------|--------------------|</w:t>
        <w:br/>
        <w:t>| Data Updates          | 31.97      | 43.75 | AI Aware           |</w:t>
        <w:br/>
        <w:t>| Data Governance       | 36.05      | 100   | AI Ready           |</w:t>
        <w:br/>
        <w:t>| External Data Security| 31.97      | 68.75 | AI Rise            |</w:t>
        <w:br/>
        <w:t>| **Overall**           | 100        | 72.02 | **AI Rise**        |</w:t>
        <w:br/>
        <w:br/>
        <w:t xml:space="preserve">--- </w:t>
        <w:br/>
        <w:br/>
        <w:t>*Note: The weights are adjusted based on their relative importance to the overall AI Governance framework. The overall score is calculated by multiplying each subcategory score by its adjusted weight and summing the results.*</w:t>
        <w:br/>
        <w:br/>
        <w:br/>
        <w:br/>
      </w:r>
    </w:p>
    <w:p>
      <w:r>
        <w:br w:type="page"/>
      </w:r>
    </w:p>
    <w:p>
      <w:pPr>
        <w:pStyle w:val="Heading1"/>
      </w:pPr>
      <w:r>
        <w:t>Talent &amp; Skills</w:t>
      </w:r>
    </w:p>
    <w:p>
      <w:r>
        <w:t>### Talent &amp; Skills</w:t>
        <w:br/>
        <w:br/>
        <w:t>**1. Current Scope**</w:t>
        <w:br/>
        <w:br/>
        <w:t>### Detailed Analysis of the "Talent &amp; Skills" Pillar at Sample Company</w:t>
        <w:br/>
        <w:br/>
        <w:t>#### Introduction</w:t>
        <w:br/>
        <w:t>The "Talent &amp; Skills" pillar is a critical component of AI readiness, reflecting an organization's capacity to leverage human capital effectively in the context of AI. This pillar evaluates the company's ability to attract, develop, and retain talent with the necessary skills to drive AI initiatives. It also examines the organization's commitment to continuous learning and upskilling, ensuring that its workforce remains adept in an ever-evolving technological landscape.</w:t>
        <w:br/>
        <w:br/>
        <w:t>#### Weightage in the Scoring Model</w:t>
        <w:br/>
        <w:t>In the scoring model, each pillar is assigned a specific weight based on its relative importance to overall AI readiness. The "Talent &amp; Skills" pillar is typically weighted equally with other pillars, ensuring a balanced assessment. For Sample Company, the weights are as follows:</w:t>
        <w:br/>
        <w:t>- **Data Updates**: 31.97%</w:t>
        <w:br/>
        <w:t>- **Data Governance**: 36.05%</w:t>
        <w:br/>
        <w:t>- **External Data Security**: 31.97%</w:t>
        <w:br/>
        <w:br/>
        <w:t>These adjusted weights reflect the organization's specific priorities and the relative importance of each category within the "Talent &amp; Skills" context.</w:t>
        <w:br/>
        <w:br/>
        <w:t>#### AI Readiness Categories</w:t>
        <w:br/>
        <w:t>To contextualize Sample Company's scores, it's essential to understand the four AI readiness categories:</w:t>
        <w:br/>
        <w:t>1. **AI Dormant (Score: 0–30)**: Organizations in this category have minimal AI capabilities and no strategic focus on AI. They lack the necessary infrastructure, skills, and governance to leverage AI effectively.</w:t>
        <w:br/>
        <w:t>2. **AI Aware (Score: 30–60)**: These organizations recognize the importance of AI and have begun exploring its potential. They may have initial pilot projects but lack a comprehensive strategy or mature capabilities.</w:t>
        <w:br/>
        <w:t>3. **AI Rise (Score: 60–85)**: Organizations in this category have made significant strides in AI adoption. They have established frameworks, are actively investing in talent and technology, and are seeing initial benefits from AI initiatives.</w:t>
        <w:br/>
        <w:t>4. **AI Ready (Score: 85+)**: These organizations are at the forefront of AI adoption. They have mature AI capabilities, a robust talent pool, and a strategic approach that fully integrates AI into their business processes and decision-making.</w:t>
        <w:br/>
        <w:br/>
        <w:t>#### Sample Company's Scores</w:t>
        <w:br/>
        <w:t>Based on the provided scores, Sample Company falls into the "AI Rise" category with an overall score of 72.02. This indicates that the company is making substantial progress in AI readiness but still has room for improvement to reach full maturity. The detailed category scores are as follows:</w:t>
        <w:br/>
        <w:br/>
        <w:t>| Category              | Score | Readiness Level |</w:t>
        <w:br/>
        <w:t>|-----------------------|-------|-----------------|</w:t>
        <w:br/>
        <w:t>| Data Updates          | 43.75 | AI Aware        |</w:t>
        <w:br/>
        <w:t>| Data Governance       | 100   | AI Ready        |</w:t>
        <w:br/>
        <w:t>| External Data Security| 68.75 | AI Rise         |</w:t>
        <w:br/>
        <w:br/>
        <w:t>#### Interpretation of Scores</w:t>
        <w:br/>
        <w:t>1. **Data Updates (Score: 43.75, AI Aware)**: This score suggests that Sample Company is still developing its capabilities in keeping data up-to-date. While there is awareness of the importance of data freshness, the processes and systems in place are not yet fully optimized. This could be due to a lack of automation, insufficient resources dedicated to data maintenance, or gaps in the existing data management framework.</w:t>
        <w:br/>
        <w:t xml:space="preserve">   </w:t>
        <w:br/>
        <w:t>2. **Data Governance (Score: 100, AI Ready)**: This perfect score indicates that Sample Company has a robust data governance framework in place. The company excels in establishing policies, standards, and procedures for managing data effectively. This includes clear data ownership, comprehensive data quality management, and adherence to regulatory requirements. A strong data governance foundation is crucial for leveraging AI effectively, as it ensures the reliability and integrity of the data used.</w:t>
        <w:br/>
        <w:br/>
        <w:t>3. **External Data Security (Score: 68.75, AI Rise)**: Sample Company is performing well in securing external data, with a score that places it in the "AI Rise" category. This suggests that the company has implemented significant measures to protect data shared with or obtained from external sources. However, there is still scope for improvement, perhaps in areas such as advanced threat detection, encryption standards, or third-party risk management.</w:t>
        <w:br/>
        <w:br/>
        <w:t>#### Detailed Analysis of Each Category</w:t>
        <w:br/>
        <w:br/>
        <w:t>##### Data Updates</w:t>
        <w:br/>
        <w:t>**Current State**: The score of 43.75 in this category indicates that while Sample Company recognizes the need for timely data updates, the execution is not yet optimal. This could be due to several factors:</w:t>
        <w:br/>
        <w:t>- **Manual Processes**: Reliance on manual data entry or updates can lead to delays and errors.</w:t>
        <w:br/>
        <w:t>- **Lack of Real-Time Integration**: Systems may not be integrated in a way that allows for real-time data updates.</w:t>
        <w:br/>
        <w:t>- **Resource Constraints**: Insufficient staffing or prioritization of data maintenance tasks.</w:t>
        <w:br/>
        <w:br/>
        <w:t>**Recommendations**:</w:t>
        <w:br/>
        <w:t>1. **Automate Data Updates**: Implement automated workflows to ensure data is updated in real-time or near real-time.</w:t>
        <w:br/>
        <w:t>2. **Enhance System Integration**: Ensure that all relevant systems are interconnected to facilitate seamless data flow.</w:t>
        <w:br/>
        <w:t>3. **Dedicate Resources**: Allocate specific personnel or teams to oversee data maintenance and ensure its timeliness.</w:t>
        <w:br/>
        <w:br/>
        <w:t>##### Data Governance</w:t>
        <w:br/>
        <w:t>**Current State**: The perfect score of 100 indicates that Sample Company has a mature and effective data governance framework. Key aspects likely include:</w:t>
        <w:br/>
        <w:t>- **Clear Policies**: Well-defined policies for data management, including data quality, privacy, and security.</w:t>
        <w:br/>
        <w:t>- **Accountability**: Designated data stewards or owners responsible for different data domains.</w:t>
        <w:br/>
        <w:t>- **Compliance**: Adherence to relevant regulations and standards, such as GDPR or HIPAA.</w:t>
        <w:br/>
        <w:br/>
        <w:t>**Recommendations**:</w:t>
        <w:br/>
        <w:t>1. **Continuous Improvement**: While the current state is excellent, it's essential to continuously review and refine governance practices to keep up with evolving regulations and business needs.</w:t>
        <w:br/>
        <w:t>2. **Training and Awareness**: Ensure that all employees are aware of and adhere to data governance policies through regular training.</w:t>
        <w:br/>
        <w:t>3. **Leverage Technology**: Use advanced tools for data governance, such as data cataloging and metadata management solutions, to enhance efficiency.</w:t>
        <w:br/>
        <w:br/>
        <w:t>##### External Data Security</w:t>
        <w:br/>
        <w:t>**Current State**: The score of 68.75 suggests that Sample Company has a good foundation in external data security but can further enhance its measures. Potential areas of strength and improvement include:</w:t>
        <w:br/>
        <w:t>- **Encryption**: Use of strong encryption for data in transit and at rest with external partners.</w:t>
        <w:br/>
        <w:t>- **Access Controls**: Robust access management to ensure that only authorized personnel can access external data.</w:t>
        <w:br/>
        <w:t>- **Third-Party Risk Management**: Assessing and managing risks associated with third-party data exchanges.</w:t>
        <w:br/>
        <w:br/>
        <w:t>**Recommendations**:</w:t>
        <w:br/>
        <w:t>1. **Advanced Threat Detection**: Implement more sophisticated threat detection and response mechanisms to identify and mitigate security incidents promptly.</w:t>
        <w:br/>
        <w:t>2. **Regular Audits**: Conduct regular security audits of external data exchanges to identify vulnerabilities and ensure compliance with security policies.</w:t>
        <w:br/>
        <w:t>3. **Enhanced Training**: Provide specialized training for employees handling external data to ensure they are aware of best practices and potential threats.</w:t>
        <w:br/>
        <w:br/>
        <w:t>#### Conclusion</w:t>
        <w:br/>
        <w:t>Sample Company demonstrates a strong commitment to AI readiness, particularly in data governance, where it has achieved a perfect score. However, there are areas, such as data updates and external data security, where further improvements can be made to reach full maturity. By addressing these gaps, Sample Company can enhance its overall AI readiness and position itself as a leader in leveraging AI for business success. The company's current "AI Rise" status is a testament to its progress, and with continued focus on talent and skills development, it can transition to being "AI Ready."</w:t>
        <w:br/>
        <w:br/>
        <w:t>### Next Steps</w:t>
        <w:br/>
        <w:t>To build on this momentum, Sample Company should:</w:t>
        <w:br/>
        <w:t>1. **Invest in Automation**: Prioritize automating data update processes to improve timeliness and accuracy.</w:t>
        <w:br/>
        <w:t>2. **Strengthen Security Measures**: Enhance external data security protocols to mitigate risks associated with data sharing.</w:t>
        <w:br/>
        <w:t>3. **Foster a Culture of Continuous Learning**: Encourage ongoing education and upskilling in AI and data management to keep the workforce at the cutting edge of technology.</w:t>
        <w:br/>
        <w:br/>
        <w:t>By taking these steps, Sample Company will not only improve its scores in the "Talent &amp; Skills" pillar but also drive broader organizational success in the AI-driven future.</w:t>
        <w:br/>
        <w:br/>
        <w:br/>
        <w:br/>
        <w:t>**2. Strengths**</w:t>
        <w:br/>
        <w:br/>
        <w:t>### Talent &amp; Skills</w:t>
        <w:br/>
        <w:br/>
        <w:t>#### Overview</w:t>
        <w:br/>
        <w:t>The Talent &amp; Skills pillar is crucial for any organization aiming to leverage AI effectively. It encompasses the competencies, capabilities, and initiatives that ensure the workforce is equipped to handle AI technologies and integrate them into business processes. For Sample Company, the assessment of this pillar reveals a mixed readiness level, with some areas showing strong capabilities and others requiring significant improvement.</w:t>
        <w:br/>
        <w:br/>
        <w:t>#### Detailed Assessment</w:t>
        <w:br/>
        <w:t>The Talent &amp; Skills pillar is evaluated based on three key categories: Data Updates, Data Governance, and External Data Security. Each category is weighted to reflect its importance in the overall AI readiness of the organization. The weights are as follows:</w:t>
        <w:br/>
        <w:t>- **Data Updates**: 31.97%</w:t>
        <w:br/>
        <w:t>- **Data Governance**: 36.05%</w:t>
        <w:br/>
        <w:t>- **External Data Security**: 31.97%</w:t>
        <w:br/>
        <w:br/>
        <w:t>These weights are derived from the adjusted weights in the scoring model, which take into account the relative importance of each category in the context of AI readiness.</w:t>
        <w:br/>
        <w:br/>
        <w:t>#### Category Scores and Readiness Levels</w:t>
        <w:br/>
        <w:t>1. **Data Updates (Score: 43.75, Readiness: AI Aware)**</w:t>
        <w:br/>
        <w:t xml:space="preserve">   - This category assesses the organization's ability to keep its data up-to-date and relevant. A score of 43.75 indicates that Sample Company is in the AI Aware stage, meaning there is some awareness and basic capabilities in place, but significant improvements are needed to reach higher readiness levels.</w:t>
        <w:br/>
        <w:t xml:space="preserve">   - **Key Observations**:</w:t>
        <w:br/>
        <w:t xml:space="preserve">     - The organization has some processes in place for data updates, but they are not fully optimized or automated.</w:t>
        <w:br/>
        <w:t xml:space="preserve">     - There is a need for more frequent and systematic data updates to ensure the accuracy and relevance of AI models.</w:t>
        <w:br/>
        <w:br/>
        <w:t>2. **Data Governance (Score: 100, Readiness: AI Ready)**</w:t>
        <w:br/>
        <w:t xml:space="preserve">   - This category evaluates the organization's data governance framework, including policies, procedures, and controls for managing data. A perfect score of 100 indicates that Sample Company is fully AI Ready in this area.</w:t>
        <w:br/>
        <w:t xml:space="preserve">   - **Key Observations**:</w:t>
        <w:br/>
        <w:t xml:space="preserve">     - The organization has a robust data governance framework that ensures data quality, security, and compliance.</w:t>
        <w:br/>
        <w:t xml:space="preserve">     - There are clear policies and procedures in place for data management, and they are effectively enforced.</w:t>
        <w:br/>
        <w:br/>
        <w:t>3. **External Data Security (Score: 68.75, Readiness: AI Rise)**</w:t>
        <w:br/>
        <w:t xml:space="preserve">   - This category measures the organization's ability to secure data that is shared with or accessed by external parties. A score of 68.75 places Sample Company in the AI Rise stage, indicating that the organization is making good progress but still has room for improvement.</w:t>
        <w:br/>
        <w:t xml:space="preserve">   - **Key Observations**:</w:t>
        <w:br/>
        <w:t xml:space="preserve">     - The organization has implemented some security measures for external data, but there are gaps that need to be addressed.</w:t>
        <w:br/>
        <w:t xml:space="preserve">     - There is a need for more comprehensive security protocols and regular audits to ensure the integrity of external data.</w:t>
        <w:br/>
        <w:br/>
        <w:t>#### Overall Readiness</w:t>
        <w:br/>
        <w:t>The overall score for the Talent &amp; Skills pillar is 72.02, which places Sample Company in the AI Rise category. This means that the organization is making significant strides in building the necessary talent and skills for AI adoption but still has some areas that require further development.</w:t>
        <w:br/>
        <w:br/>
        <w:t>#### Recommendations</w:t>
        <w:br/>
        <w:t>1. **Enhance Data Update Processes**:</w:t>
        <w:br/>
        <w:t xml:space="preserve">   - Implement automated data update mechanisms to ensure that data is always current and relevant.</w:t>
        <w:br/>
        <w:t xml:space="preserve">   - Establish a dedicated team responsible for monitoring and updating data regularly.</w:t>
        <w:br/>
        <w:br/>
        <w:t>2. **Strengthen External Data Security**:</w:t>
        <w:br/>
        <w:t xml:space="preserve">   - Conduct a thorough security audit to identify vulnerabilities in external data handling.</w:t>
        <w:br/>
        <w:t xml:space="preserve">   - Implement advanced security measures such as encryption and multi-factor authentication for external data access.</w:t>
        <w:br/>
        <w:br/>
        <w:t>3. **Leverage Data Governance Excellence**:</w:t>
        <w:br/>
        <w:t xml:space="preserve">   - Use the strong data governance framework as a foundation to improve other areas of AI readiness.</w:t>
        <w:br/>
        <w:t xml:space="preserve">   - Share best practices and lessons learned from data governance with other departments to enhance overall AI capabilities.</w:t>
        <w:br/>
        <w:br/>
        <w:t>#### Conclusion</w:t>
        <w:br/>
        <w:t>The Talent &amp; Skills pillar is a critical component of AI readiness, and Sample Company has demonstrated a strong foundation in data governance while also identifying areas for improvement in data updates and external data security. By addressing these gaps, the organization can further enhance its AI capabilities and move closer to becoming fully AI Ready.</w:t>
        <w:br/>
        <w:br/>
        <w:br/>
        <w:br/>
        <w:t>**3. Gaps**</w:t>
        <w:br/>
        <w:br/>
        <w:t>### 5. Talent &amp; Skills</w:t>
        <w:br/>
        <w:br/>
        <w:t xml:space="preserve">The "Talent &amp; Skills" pillar is a critical component of Sample Company's AI readiness. This section evaluates the company's ability to attract, develop, and retain the necessary talent to leverage AI effectively. The assessment focuses on three key areas: Data Updates, Data Governance, and External Data Security. </w:t>
        <w:br/>
        <w:br/>
        <w:t>#### 5.1. Talent &amp; Skills Assessment Overview</w:t>
        <w:br/>
        <w:br/>
        <w:t>The overall score for the "Talent &amp; Skills" pillar is **72.02**, which places Sample Company in the **AI Rise** category. This indicates that the company is making significant progress in building the necessary talent and skills for AI adoption but still has room for improvement to reach the "AI Ready" status. The score is derived from weighted averages of the three subcategories, each with its own score and weight.</w:t>
        <w:br/>
        <w:br/>
        <w:t>| Subcategory          | Raw Score | Weighted Score | Weight (%) |</w:t>
        <w:br/>
        <w:t>|----------------------|-----------|----------------|------------|</w:t>
        <w:br/>
        <w:t>| Data Updates         | 43.75     | 1.4453         | 31.97      |</w:t>
        <w:br/>
        <w:t>| Data Governance      | 100.00    | 2.1347         | 36.05      |</w:t>
        <w:br/>
        <w:t>| External Data Security | 68.75    | 1.8559         | 31.97      |</w:t>
        <w:br/>
        <w:t>| **Overall Score**    | -         | **72.02**      | 100        |</w:t>
        <w:br/>
        <w:br/>
        <w:t>*Note: The weighted score is calculated based on the adjusted weights provided in the assessment data.*</w:t>
        <w:br/>
        <w:br/>
        <w:t>#### 5.2. Detailed Analysis of Subcategories</w:t>
        <w:br/>
        <w:br/>
        <w:t>**5.2.1. Data Updates (Score: 43.75, Weight: 31.97%)**</w:t>
        <w:br/>
        <w:br/>
        <w:t xml:space="preserve">The Data Updates subcategory assesses the company's ability to keep its data current and relevant for AI applications. A score of 43.75 indicates that Sample Company is in the **AI Aware** category for this aspect. This means that while the company recognizes the importance of data updates, it has not yet established robust processes to ensure timely and accurate data updates. </w:t>
        <w:br/>
        <w:br/>
        <w:t>**Pain Points and Limitations:**</w:t>
        <w:br/>
        <w:t>- **Lack of Automated Processes:** Manual data updates are time-consuming and prone to errors, leading to potential inconsistencies in the data.</w:t>
        <w:br/>
        <w:t>- **Data Silos:** Different departments may maintain their own data repositories, making it difficult to ensure uniformity and accuracy across the organization.</w:t>
        <w:br/>
        <w:t>- **Skill Gaps:** There may be a lack of personnel with the necessary skills to manage and update data efficiently.</w:t>
        <w:br/>
        <w:br/>
        <w:t>**Risks:**</w:t>
        <w:br/>
        <w:t>- **Outdated Data:** Relying on outdated data can lead to poor decision-making and inaccurate AI model outputs.</w:t>
        <w:br/>
        <w:t>- **Inconsistencies:** Inconsistent data can degrade the performance of AI systems and lead to unreliable results.</w:t>
        <w:br/>
        <w:br/>
        <w:t>**Recommendations:**</w:t>
        <w:br/>
        <w:t>1. **Implement Automated Data Pipelines:** Invest in automated tools and workflows to streamline data updates and reduce manual intervention.</w:t>
        <w:br/>
        <w:t>2. **Establish Cross-Departmental Data Governance:** Foster collaboration between departments to break down data silos and ensure consistency.</w:t>
        <w:br/>
        <w:t>3. **Training and Development:** Provide training to employees on data management best practices to improve data update processes.</w:t>
        <w:br/>
        <w:br/>
        <w:t>**5.2.2. Data Governance (Score: 100.00, Weight: 36.05%)**</w:t>
        <w:br/>
        <w:br/>
        <w:t>The Data Governance subcategory evaluates the company's policies, procedures, and controls for managing data quality, security, and compliance. A perfect score of 100 places Sample Company in the **AI Ready** category for this aspect, indicating that the company has robust data governance practices in place.</w:t>
        <w:br/>
        <w:br/>
        <w:t>**Strengths:**</w:t>
        <w:br/>
        <w:t>- **Comprehensive Policies:** The company has well-defined data governance policies that cover all aspects of data management.</w:t>
        <w:br/>
        <w:t>- **Strong Compliance:** The company adheres to relevant data protection regulations and industry standards.</w:t>
        <w:br/>
        <w:t>- **Effective Controls:** There are established controls to monitor and enforce data governance policies.</w:t>
        <w:br/>
        <w:br/>
        <w:t>**Recommendations:**</w:t>
        <w:br/>
        <w:t>1. **Continuous Improvement:** Regularly review and update data governance policies to adapt to evolving business needs and regulatory requirements.</w:t>
        <w:br/>
        <w:t>2. **Stakeholder Engagement:** Ensure that all stakeholders are aware of and comply with data governance policies through regular training and communication.</w:t>
        <w:br/>
        <w:br/>
        <w:t>**5.2.3. External Data Security (Score: 68.75, Weight: 31.97%)**</w:t>
        <w:br/>
        <w:br/>
        <w:t>The External Data Security subcategory measures the company's ability to protect its data when interacting with external partners or systems. A score of 68.75 places Sample Company in the **AI Rise** category, indicating that while the company has taken steps to secure its external data, there is still room for improvement.</w:t>
        <w:br/>
        <w:br/>
        <w:t>**Pain Points and Limitations:**</w:t>
        <w:br/>
        <w:t>- **Third-Party Risks:** The company may be exposed to security risks when sharing data with external vendors or partners.</w:t>
        <w:br/>
        <w:t>- **Inadequate Encryption:** Data transmitted externally may not be adequately encrypted, making it vulnerable to interception.</w:t>
        <w:br/>
        <w:t>- **Lack of Monitoring:** There may be insufficient monitoring of external data flows to detect and respond to security incidents promptly.</w:t>
        <w:br/>
        <w:br/>
        <w:t>**Risks:**</w:t>
        <w:br/>
        <w:t>- **Data Breaches:** Inadequate security measures can lead to data breaches, compromising sensitive information.</w:t>
        <w:br/>
        <w:t>- **Reputational Damage:** Security incidents can damage the company's reputation and erode customer trust.</w:t>
        <w:br/>
        <w:br/>
        <w:t>**Recommendations:**</w:t>
        <w:br/>
        <w:t>1. **Third-Party Risk Assessments:** Conduct thorough security assessments of external partners before sharing data with them.</w:t>
        <w:br/>
        <w:t>2. **Encryption Standards:** Implement strong encryption protocols for all data transmitted externally.</w:t>
        <w:br/>
        <w:t>3. **Real-Time Monitoring:** Deploy tools to monitor external data flows in real-time to detect and respond to security threats.</w:t>
        <w:br/>
        <w:br/>
        <w:t>#### 5.3. Weightage Explanation</w:t>
        <w:br/>
        <w:br/>
        <w:t>The weightage of each subcategory in the scoring model reflects its relative importance to the overall "Talent &amp; Skills" pillar. The adjusted weights are as follows:</w:t>
        <w:br/>
        <w:t>- **Data Updates:** 31.97%</w:t>
        <w:br/>
        <w:t>- **Data Governance:** 36.05%</w:t>
        <w:br/>
        <w:t>- **External Data Security:** 31.97%</w:t>
        <w:br/>
        <w:br/>
        <w:t>These weights are derived from the initial user-provided weights (33.33% each) and adjusted based on the qValues, which account for the variability and significance of each subcategory. The higher weight given to Data Governance (36.05%) underscores its critical role in ensuring the quality and security of data used for AI applications.</w:t>
        <w:br/>
        <w:br/>
        <w:t>#### 5.4. AI Readiness Categories</w:t>
        <w:br/>
        <w:br/>
        <w:t>The four AI readiness categories are defined as follows:</w:t>
        <w:br/>
        <w:br/>
        <w:t>1. **AI Dormant (Score: 0–30):** The company has minimal or no AI capabilities. There is little awareness of AI's potential benefits, and no significant efforts have been made to adopt AI.</w:t>
        <w:br/>
        <w:t>2. **AI Aware (Score: 30–60):** The company recognizes the importance of AI and has begun exploring its potential. However, there are significant gaps in talent, skills, and infrastructure to effectively implement AI.</w:t>
        <w:br/>
        <w:t>3. **AI Rise (Score: 60–85):** The company is actively building AI capabilities. There are ongoing efforts to develop talent, acquire skills, and implement necessary infrastructure. However, some areas still require improvement.</w:t>
        <w:br/>
        <w:t>4. **AI Ready (Score: 85+):** The company is fully prepared to leverage AI. It has the necessary talent, skills, and infrastructure in place, and AI is integrated into its core business processes.</w:t>
        <w:br/>
        <w:br/>
        <w:t>Sample Company's overall score of **72.02** places it in the **AI Rise** category, indicating that it is making significant strides in building AI capabilities but still has work to do to become fully "AI Ready."</w:t>
        <w:br/>
        <w:br/>
        <w:t>#### 5.5. Conclusion</w:t>
        <w:br/>
        <w:br/>
        <w:t xml:space="preserve">Sample Company is on a positive trajectory toward AI readiness, particularly in the area of Data Governance, where it excels. However, there are notable gaps in Data Updates and External Data Security that need to be addressed to ensure comprehensive AI readiness. By focusing on improving these areas, Sample Company can further enhance its AI capabilities and move closer to the "AI Ready" category. </w:t>
        <w:br/>
        <w:br/>
        <w:t>### 6. Next Steps</w:t>
        <w:br/>
        <w:br/>
        <w:t>To build on the progress made in the "Talent &amp; Skills" pillar, Sample Company should consider the following next steps:</w:t>
        <w:br/>
        <w:br/>
        <w:t>1. **Prioritize Data Updates:** Invest in tools and training to automate and standardize data update processes.</w:t>
        <w:br/>
        <w:t>2. **Strengthen External Data Security:** Implement robust security measures for external data interactions and conduct regular risk assessments.</w:t>
        <w:br/>
        <w:t>3. **Leverage Data Governance Strengths:** Use the strong foundation in data governance to drive improvements in other areas, such as data updates and security.</w:t>
        <w:br/>
        <w:br/>
        <w:t>By taking these steps, Sample Company can continue to advance its AI readiness and unlock the full potential of AI to drive business value.</w:t>
        <w:br/>
        <w:br/>
        <w:br/>
        <w:br/>
        <w:t>**4. Recommendations**</w:t>
        <w:br/>
        <w:br/>
        <w:t>### Detailed Analysis and Recommendations for 'Talent &amp; Skills' at Sample Company</w:t>
        <w:br/>
        <w:br/>
        <w:t>#### 1. Understanding the Scores and Weights</w:t>
        <w:br/>
        <w:br/>
        <w:t>The 'Talent &amp; Skills' pillar is assessed based on three key subcategories: 'Data Updates', 'Data Governance', and 'External Data Security'. The scores for these subcategories are derived from the user's input and weighted to reflect their relative importance. Here is a breakdown of the scores and weights:</w:t>
        <w:br/>
        <w:br/>
        <w:t>| Subcategory           | Raw Score | Adjusted Weight | Category Score |</w:t>
        <w:br/>
        <w:t>|-----------------------|-----------|-----------------|----------------|</w:t>
        <w:br/>
        <w:t>| Data Updates          | 1.445     | 31.97%          | 43.75          |</w:t>
        <w:br/>
        <w:t>| Data Governance       | 2.135     | 36.05%          | 100            |</w:t>
        <w:br/>
        <w:t>| External Data Security| 1.856     | 31.97%          | 68.75          |</w:t>
        <w:br/>
        <w:br/>
        <w:t>**Overall Score for Talent &amp; Skills:** 72.02 (AI Rise)</w:t>
        <w:br/>
        <w:br/>
        <w:t>The adjusted weights are calculated to ensure that the total weight sums to 100%, reflecting the relative importance of each subcategory in the overall assessment. The 'Data Governance' subcategory carries slightly more weight (36.05%) compared to 'Data Updates' and 'External Data Security' (both at 31.97%).</w:t>
        <w:br/>
        <w:br/>
        <w:t>#### 2. Interpretation of AI Readiness Categories</w:t>
        <w:br/>
        <w:br/>
        <w:t>The AI readiness categories provide a framework to interpret the scores:</w:t>
        <w:br/>
        <w:br/>
        <w:t>- **AI Dormant (Score: 0–30):** The organization has minimal AI capabilities and lacks foundational infrastructure or strategy.</w:t>
        <w:br/>
        <w:t>- **AI Aware (Score: 30–60):** The organization is aware of AI's potential and has begun basic initiatives, but lacks comprehensive integration or maturity.</w:t>
        <w:br/>
        <w:t>- **AI Rise (Score: 60–85):** The organization is actively integrating AI into its processes and has made significant progress, though some gaps remain.</w:t>
        <w:br/>
        <w:t>- **AI Ready (Score: 85+):** The organization is fully prepared to leverage AI at scale with mature practices and robust infrastructure.</w:t>
        <w:br/>
        <w:br/>
        <w:t>Sample Company's overall score of 72.02 places it in the 'AI Rise' category, indicating substantial progress but with room for improvement, particularly in 'Data Updates' and 'External Data Security'.</w:t>
        <w:br/>
        <w:br/>
        <w:t>#### 3. Detailed Recommendations</w:t>
        <w:br/>
        <w:br/>
        <w:t>##### a. Data Updates (Category Score: 43.75, AI Aware)</w:t>
        <w:br/>
        <w:br/>
        <w:t>**Current State:**</w:t>
        <w:br/>
        <w:t>The 'Data Updates' subcategory assesses how frequently and effectively the organization updates its data to ensure accuracy and relevance for AI initiatives. A score of 43.75 suggests that Sample Company has some processes in place but lacks consistency or comprehensiveness.</w:t>
        <w:br/>
        <w:br/>
        <w:t>**Short-Term Actions:**</w:t>
        <w:br/>
        <w:t>1. **Establish a Data Update Policy:** Develop a clear policy that defines the frequency and methodology for updating key datasets. This should include guidelines for both automated and manual updates.</w:t>
        <w:br/>
        <w:t>2. **Implement Automated Data Pipelines:** Invest in tools and technologies that enable automated data ingestion and transformation to reduce manual effort and improve timeliness.</w:t>
        <w:br/>
        <w:t>3. **Train Staff on Data Management:** Provide training to relevant staff on the importance of data freshness and how to maintain and update data effectively.</w:t>
        <w:br/>
        <w:br/>
        <w:t>**Long-Term Actions:**</w:t>
        <w:br/>
        <w:t>1. **Integrate Real-Time Data Feeds:** Where possible, integrate real-time data sources to ensure that AI models are always working with the most current information.</w:t>
        <w:br/>
        <w:t>2. **Regular Audits and Quality Checks:** Conduct regular audits of data sources to ensure compliance with the update policy and identify areas for improvement.</w:t>
        <w:br/>
        <w:t>3. **Foster a Data-Driven Culture:** Encourage a culture where data accuracy and timeliness are valued and prioritized across the organization.</w:t>
        <w:br/>
        <w:br/>
        <w:t>##### b. Data Governance (Category Score: 100, AI Ready)</w:t>
        <w:br/>
        <w:br/>
        <w:t>**Current State:**</w:t>
        <w:br/>
        <w:t>A perfect score of 100 in 'Data Governance' indicates that Sample Company has robust policies, procedures, and frameworks in place to manage data effectively. This includes data quality, privacy, compliance, and lifecycle management.</w:t>
        <w:br/>
        <w:br/>
        <w:t>**Short-Term Actions:**</w:t>
        <w:br/>
        <w:t>1. **Celebrate and Communicate Success:** Recognize the team responsible for this achievement and communicate the importance of data governance to the broader organization.</w:t>
        <w:br/>
        <w:t>2. **Review and Refine Policies:** Continuously review governance policies to ensure they remain aligned with evolving business needs and regulatory requirements.</w:t>
        <w:br/>
        <w:br/>
        <w:t>**Long-Term Actions:**</w:t>
        <w:br/>
        <w:t>1. **Expand Governance to New Data Sources:** As the organization grows and adopts new data sources, extend governance frameworks to cover these areas.</w:t>
        <w:br/>
        <w:t>2. **Share Best Practices:** Leverage this strength to train other departments or subsidiaries in effective data governance.</w:t>
        <w:br/>
        <w:br/>
        <w:t>##### c. External Data Security (Category Score: 68.75, AI Rise)</w:t>
        <w:br/>
        <w:br/>
        <w:t>**Current State:**</w:t>
        <w:br/>
        <w:t>This subcategory evaluates how well the organization secures its data when interacting with external parties or systems. A score of 68.75 suggests that Sample Company has decent security measures but could improve in certain areas.</w:t>
        <w:br/>
        <w:br/>
        <w:t>**Short-Term Actions:**</w:t>
        <w:br/>
        <w:t>1. **Conduct a Security Audit:** Perform a thorough audit of external data interactions to identify vulnerabilities or compliance gaps.</w:t>
        <w:br/>
        <w:t>2. **Enhance Encryption Practices:** Ensure that all data transmitted externally is encrypted using industry-standard protocols.</w:t>
        <w:br/>
        <w:t>3. **Revisit Vendor Contracts:** Review contracts with third-party data handlers to ensure they meet your security standards and include provisions for regular security assessments.</w:t>
        <w:br/>
        <w:br/>
        <w:t>**Long-Term Actions:**</w:t>
        <w:br/>
        <w:t>1. **Implement Advanced Security Measures:** Invest in advanced security technologies like tokenization, secure access service edge (SASE), or zero-trust architectures for external data exchanges.</w:t>
        <w:br/>
        <w:t>2. **Develop Incident Response Plans:** Create and test detailed incident response plans specifically addressing breaches involving external data.</w:t>
        <w:br/>
        <w:t>3. **Regular Training:** Provide ongoing training to employees on secure data handling practices, especially when dealing with external partners.</w:t>
        <w:br/>
        <w:br/>
        <w:t>#### 4. Implementation Strategies</w:t>
        <w:br/>
        <w:br/>
        <w:t>To ensure the successful implementation of these recommendations, Sample Company should:</w:t>
        <w:br/>
        <w:br/>
        <w:t>- **Assign Clear Ownership:** Designate specific teams or individuals responsible for each action item, with clear timelines and KPIs.</w:t>
        <w:br/>
        <w:t>- **Leverage Cross-Functional Teams:** Encourage collaboration between IT, data science, legal, and business units to ensure holistic solutions.</w:t>
        <w:br/>
        <w:t>- **Monitor Progress:** Use a project management tool to track progress against milestones and adjust strategies as needed.</w:t>
        <w:br/>
        <w:t>- **Allocate Budget:** Ensure that adequate budget is allocated for technology investments, training, and external consulting where necessary.</w:t>
        <w:br/>
        <w:br/>
        <w:t>By following these detailed recommendations, Sample Company can further enhance its 'Talent &amp; Skills' capabilities, moving closer to becoming 'AI Ready' and fully leveraging the potential of AI across its operations.</w:t>
        <w:br/>
        <w:br/>
        <w:br/>
        <w:br/>
        <w:t>**5. Detailed Scoring**</w:t>
        <w:br/>
        <w:br/>
        <w:t>### Detailed Analysis of Talent &amp; Skills for Sample Company</w:t>
        <w:br/>
        <w:br/>
        <w:t>#### Understanding the Scoring Model</w:t>
        <w:br/>
        <w:br/>
        <w:t>The scoring model for Talent &amp; Skills is based on three key subcategories: **Data Updates**, **Data Governance**, and **External Data Security**. Each subcategory is evaluated on a scale from 0 to 100, and their weighted average determines the overall score. The weights are as follows:</w:t>
        <w:br/>
        <w:br/>
        <w:t>| Subcategory          | Weight (%) | Adjusted Weight (%) |</w:t>
        <w:br/>
        <w:t>|----------------------|------------|---------------------|</w:t>
        <w:br/>
        <w:t>| Data Updates         | 33.33      | 31.97               |</w:t>
        <w:br/>
        <w:t>| Data Governance      | 33.33      | 36.05               |</w:t>
        <w:br/>
        <w:t>| External Data Security | 33.33      | 31.97               |</w:t>
        <w:br/>
        <w:br/>
        <w:t>*Note: The adjusted weights are derived from the actual assessment and slightly differ from the initial uniform weighting due to specific considerations in the evaluation.*</w:t>
        <w:br/>
        <w:br/>
        <w:t>#### Subcategory Scores and Interpretation</w:t>
        <w:br/>
        <w:br/>
        <w:t>1. **Data Updates (Score: 43.75)**</w:t>
        <w:br/>
        <w:t xml:space="preserve">   - **Level of Readiness**: AI Aware</w:t>
        <w:br/>
        <w:t xml:space="preserve">   - **Analysis**: This score indicates that the organization has a basic awareness of the importance of keeping data updated but lacks systematic processes. There is room for improvement in establishing automated data pipelines and real-time updates to ensure data freshness and relevance.</w:t>
        <w:br/>
        <w:br/>
        <w:t>2. **Data Governance (Score: 100)**</w:t>
        <w:br/>
        <w:t xml:space="preserve">   - **Level of Readiness**: AI Ready</w:t>
        <w:br/>
        <w:t xml:space="preserve">   - **Analysis**: A perfect score in this area suggests that Sample Company has robust data governance policies and frameworks in place. This includes clear data ownership, well-defined data quality standards, and comprehensive metadata management. The organization is well-prepared to leverage AI with high-quality, trustworthy data.</w:t>
        <w:br/>
        <w:br/>
        <w:t>3. **External Data Security (Score: 68.75)**</w:t>
        <w:br/>
        <w:t xml:space="preserve">   - **Level of Readiness**: AI Rise</w:t>
        <w:br/>
        <w:t xml:space="preserve">   - **Analysis**: The organization demonstrates a solid understanding of external data security, with established measures to protect data from external threats. However, there is still potential to enhance security protocols further, such as implementing advanced encryption techniques and regular penetration testing.</w:t>
        <w:br/>
        <w:br/>
        <w:t>#### Overall Readiness Score</w:t>
        <w:br/>
        <w:br/>
        <w:t>The overall score for Talent &amp; Skills is calculated as follows:</w:t>
        <w:br/>
        <w:br/>
        <w:t>\[</w:t>
        <w:br/>
        <w:t>\text{Overall Score} = \left( \frac{43.75 \times 31.97 + 100 \times 36.05 + 68.75 \times 31.97}{31.97 + 36.05 + 31.97} \right) = 72.02</w:t>
        <w:br/>
        <w:t>\]</w:t>
        <w:br/>
        <w:br/>
        <w:t xml:space="preserve">This places Sample Company in the **AI Rise** category for Talent &amp; Skills, indicating a solid foundation with room for growth. </w:t>
        <w:br/>
        <w:br/>
        <w:t>#### AI Readiness Categories Explained</w:t>
        <w:br/>
        <w:br/>
        <w:t xml:space="preserve">1. **AI Dormant (Score: 0–30)**  </w:t>
        <w:br/>
        <w:t xml:space="preserve">   Organizations in this category have little to no AI capabilities or understanding. They lack basic infrastructure, skills, and strategies for AI implementation.</w:t>
        <w:br/>
        <w:br/>
        <w:t xml:space="preserve">2. **AI Aware (Score: 30–60)**  </w:t>
        <w:br/>
        <w:t xml:space="preserve">   These organizations recognize the potential of AI but have limited practical experience. They may have pilot projects or are in the early stages of developing AI strategies.</w:t>
        <w:br/>
        <w:br/>
        <w:t xml:space="preserve">3. **AI Rise (Score: 60–85)**  </w:t>
        <w:br/>
        <w:t xml:space="preserve">   Organizations are actively implementing AI solutions, with some success in specific areas. They have intermediate skills, scalable infrastructure, and are refining their strategies.</w:t>
        <w:br/>
        <w:br/>
        <w:t xml:space="preserve">4. **AI Ready (Score: 85+)**  </w:t>
        <w:br/>
        <w:t xml:space="preserve">   These organizations are fully prepared to leverage AI across the enterprise. They have advanced skills, mature strategies, and robust infrastructure to support AI at scale.</w:t>
        <w:br/>
        <w:br/>
        <w:t>#### Recommendations for Improvement</w:t>
        <w:br/>
        <w:br/>
        <w:t>Based on the analysis, Sample Company should focus on the following areas to enhance its AI readiness in Talent &amp; Skills:</w:t>
        <w:br/>
        <w:br/>
        <w:t>1. **Improve Data Updates**:</w:t>
        <w:br/>
        <w:t xml:space="preserve">   - Implement automated data pipelines to ensure real-time updates.</w:t>
        <w:br/>
        <w:t xml:space="preserve">   - Establish data versioning and lineage tracking for better traceability.</w:t>
        <w:br/>
        <w:t xml:space="preserve">   - Invest in tools that facilitate continuous data integration from various sources.</w:t>
        <w:br/>
        <w:br/>
        <w:t>2. **Strengthen External Data Security**:</w:t>
        <w:br/>
        <w:t xml:space="preserve">   - Conduct regular security audits and vulnerability assessments.</w:t>
        <w:br/>
        <w:t xml:space="preserve">   - Adopt advanced encryption standards for data at rest and in transit.</w:t>
        <w:br/>
        <w:t xml:space="preserve">   - Provide ongoing security training to employees to mitigate risks.</w:t>
        <w:br/>
        <w:br/>
        <w:t>3. **Maintain Excellence in Data Governance**:</w:t>
        <w:br/>
        <w:t xml:space="preserve">   - Continue refining data governance frameworks to adapt to evolving needs.</w:t>
        <w:br/>
        <w:t xml:space="preserve">   - Ensure that governance practices are consistently applied across all departments.</w:t>
        <w:br/>
        <w:t xml:space="preserve">   - Leverage governance to drive data literacy and responsible AI usage.</w:t>
        <w:br/>
        <w:br/>
        <w:t>By addressing these areas, Sample Company can further solidify its position in the AI Rise category and progress toward becoming AI Ready. The organization's strong foundation in data governance provides a solid platform for these advancements.</w:t>
        <w:br/>
        <w:br/>
        <w:br/>
        <w:br/>
        <w:t>**6. Key Takeaways**</w:t>
        <w:br/>
        <w:br/>
        <w:t>### Talent &amp; Skills</w:t>
        <w:br/>
        <w:br/>
        <w:t>#### Overview</w:t>
        <w:br/>
        <w:br/>
        <w:t xml:space="preserve">The "Talent &amp; Skills" pillar is a critical component of Sample Company's AI readiness. It assesses the organization's capabilities in areas such as data management, governance, and security, which are foundational to successful AI implementation. The scores for this pillar are derived from three key categories: Data Updates, Data Governance, and External Data Security. </w:t>
        <w:br/>
        <w:br/>
        <w:t>#### Detailed Analysis</w:t>
        <w:br/>
        <w:br/>
        <w:t>1. **Data Updates (Score: 43.75)**</w:t>
        <w:br/>
        <w:t xml:space="preserve">   - **Definition:** This category evaluates how frequently and effectively the company updates its data. Regular data updates are essential for maintaining the accuracy and relevance of AI models.</w:t>
        <w:br/>
        <w:t xml:space="preserve">   - **Implications:** With a score of 43.75, Sample Company is in the "AI Aware" stage. This indicates that while there is some awareness of the importance of data updates, there is significant room for improvement. The company should prioritize establishing more robust processes for regular data updates to enhance the reliability of its AI systems.</w:t>
        <w:br/>
        <w:br/>
        <w:t>2. **Data Governance (Score: 100)**</w:t>
        <w:br/>
        <w:t xml:space="preserve">   - **Definition:** Data Governance refers to the overall management of the availability, usability, integrity, and security of the data employed in an organization. A high score in this category suggests strong policies and practices are in place.</w:t>
        <w:br/>
        <w:t xml:space="preserve">   - **Implications:** With a perfect score of 100, Sample Company is "AI Ready" in terms of data governance. This is a significant strength, indicating that the company has excellent policies and procedures to manage its data assets effectively. This foundation will support the development and deployment of AI solutions.</w:t>
        <w:br/>
        <w:br/>
        <w:t>3. **External Data Security (Score: 68.75)**</w:t>
        <w:br/>
        <w:t xml:space="preserve">   - **Definition:** This category measures the security of data shared with or received from external partners. Strong external data security is crucial for protecting sensitive information and maintaining trust.</w:t>
        <w:br/>
        <w:t xml:space="preserve">   - **Implications:** With a score of 68.75, Sample Company is in the "AI Rise" stage. This suggests that while the company has made good progress in securing external data, further enhancements are needed to reach the highest level of readiness. The company should focus on strengthening security protocols for data exchanged with external entities.</w:t>
        <w:br/>
        <w:br/>
        <w:t>#### Weightage and Scoring Model</w:t>
        <w:br/>
        <w:br/>
        <w:t>The overall score for the "Talent &amp; Skills" pillar is calculated using the following adjusted weights:</w:t>
        <w:br/>
        <w:t>- **Data Updates:** 31.97%</w:t>
        <w:br/>
        <w:t>- **Data Governance:** 36.05%</w:t>
        <w:br/>
        <w:t>- **External Data Security:** 31.97%</w:t>
        <w:br/>
        <w:br/>
        <w:t>These weights reflect the relative importance of each category in the context of AI readiness. The overall score for the pillar is 72.02, placing Sample Company in the "AI Rise" category. This indicates that the company is making progress in building the necessary talent and skills for AI, but there are still areas that require attention and improvement.</w:t>
        <w:br/>
        <w:br/>
        <w:t>#### Readiness Categories</w:t>
        <w:br/>
        <w:br/>
        <w:t>- **AI Dormant (Score: 0–30):** Organizations in this stage have minimal AI capabilities and awareness. They lack the foundational elements required to embark on an AI journey.</w:t>
        <w:br/>
        <w:t>- **AI Aware (Score: 30–60):** Organizations in this stage have some awareness of AI and its potential but have not yet developed comprehensive strategies or capabilities.</w:t>
        <w:br/>
        <w:t>- **AI Rise (Score: 60–85):** Organizations in this stage are actively building their AI capabilities and are making significant progress. They have implemented some AI solutions but still have areas to improve.</w:t>
        <w:br/>
        <w:t>- **AI Ready (Score: 85+):** Organizations in this stage are fully prepared to leverage AI at scale. They have robust strategies, processes, and capabilities in place to drive AI-driven innovation and value.</w:t>
        <w:br/>
        <w:br/>
        <w:t>#### Strategic Implications</w:t>
        <w:br/>
        <w:br/>
        <w:t xml:space="preserve">Sample Company's current standing in the "AI Rise" category suggests that it is well on its way to achieving full AI readiness. The company excels in data governance but needs to enhance its data update processes and external data security measures. </w:t>
        <w:br/>
        <w:br/>
        <w:t>To move towards "AI Ready," Sample Company should:</w:t>
        <w:br/>
        <w:t>1. **Enhance Data Update Processes:** Implement automated data update mechanisms and establish a regular schedule for data refreshes to ensure AI models are trained on the most current information.</w:t>
        <w:br/>
        <w:t>2. **Strengthen External Data Security:** Invest in advanced security technologies and protocols to protect data shared with or received from external partners. This includes encryption, access controls, and regular security audits.</w:t>
        <w:br/>
        <w:t>3. **Leverage Data Governance Strengths:** Use the strong data governance framework as a foundation to build out other AI capabilities. Ensure that data management practices are consistently applied across all areas of the organization.</w:t>
        <w:br/>
        <w:br/>
        <w:t>By addressing these areas, Sample Company can further enhance its AI readiness and position itself as a leader in leveraging AI for business success.</w:t>
        <w:br/>
        <w:br/>
        <w:br/>
        <w:br/>
      </w:r>
    </w:p>
    <w:p>
      <w:r>
        <w:br w:type="page"/>
      </w:r>
    </w:p>
    <w:p>
      <w:pPr>
        <w:pStyle w:val="Heading1"/>
      </w:pPr>
      <w:r>
        <w:t>Business Process</w:t>
      </w:r>
    </w:p>
    <w:p>
      <w:r>
        <w:t>### Business Process</w:t>
        <w:br/>
        <w:br/>
        <w:t>**1. Current Scope**</w:t>
        <w:br/>
        <w:br/>
        <w:t>### Business Process at Sample Company</w:t>
        <w:br/>
        <w:br/>
        <w:t xml:space="preserve">The 'Business Process' pillar is a critical component of Sample Company's AI readiness, focusing on how data is managed, governed, and secured within the organization. This pillar is evaluated based on three key categories: Data Updates, Data Governance, and External Data Security. Each category is weighted to reflect its importance in the overall AI readiness of the company. </w:t>
        <w:br/>
        <w:br/>
        <w:t>#### Weightage and Scoring Model</w:t>
        <w:br/>
        <w:br/>
        <w:t>The scoring model for the 'Business Process' pillar is designed to provide a comprehensive assessment of the company's data management practices. The weights assigned to each category are as follows:</w:t>
        <w:br/>
        <w:br/>
        <w:t>- **Data Updates**: 31.97%</w:t>
        <w:br/>
        <w:t>- **Data Governance**: 36.05%</w:t>
        <w:br/>
        <w:t>- **External Data Security**: 31.97%</w:t>
        <w:br/>
        <w:br/>
        <w:t>These weights are derived from the adjusted weights in the provided data, ensuring that each category's importance is accurately reflected in the overall score. The overall score for the 'Business Process' pillar is 72.02, placing Sample Company in the 'AI Rise' category of AI readiness.</w:t>
        <w:br/>
        <w:br/>
        <w:t>#### AI Readiness Categories</w:t>
        <w:br/>
        <w:br/>
        <w:t>The AI readiness categories are defined as follows:</w:t>
        <w:br/>
        <w:br/>
        <w:t>1. **AI Dormant (Score: 0–30)**: Organizations in this category have minimal or no AI capabilities. They lack the necessary infrastructure, processes, and skills to leverage AI effectively.</w:t>
        <w:br/>
        <w:t>2. **AI Aware (Score: 30–60)**: Organizations are aware of AI's potential and have begun exploring its applications. However, they still face significant gaps in infrastructure, data management, and skills.</w:t>
        <w:br/>
        <w:t>3. **AI Rise (Score: 60–85)**: Organizations are actively implementing AI solutions and have made substantial progress in building the necessary infrastructure and processes. They are on the path to becoming fully AI-ready.</w:t>
        <w:br/>
        <w:t>4. **AI Ready (Score: 85+)**: Organizations have fully integrated AI into their operations. They possess robust infrastructure, mature data management practices, and a skilled workforce capable of leveraging AI to drive business value.</w:t>
        <w:br/>
        <w:br/>
        <w:t>Sample Company's score of 72.02 places it in the 'AI Rise' category, indicating that the company is making significant strides in its AI journey but still has room for improvement to reach full AI readiness.</w:t>
        <w:br/>
        <w:br/>
        <w:t>#### Detailed Assessment of Categories</w:t>
        <w:br/>
        <w:br/>
        <w:t>##### 1. Data Updates (Score: 43.75, Weight: 31.97%)</w:t>
        <w:br/>
        <w:br/>
        <w:t>**Definition**: Data Updates refer to the processes and systems in place to ensure that data is current, accurate, and relevant. This includes the frequency of data updates, the mechanisms for validating data accuracy, and the integration of new data sources.</w:t>
        <w:br/>
        <w:br/>
        <w:t xml:space="preserve">**Assessment**: Sample Company's score of 43.75 in this category suggests that while there are some processes in place for updating data, they are not fully optimized. The company may face challenges in ensuring that data is consistently up-to-date and accurate, which can impact the reliability of AI models. </w:t>
        <w:br/>
        <w:br/>
        <w:t>**Recommendations**:</w:t>
        <w:br/>
        <w:t>- Implement automated data validation checks to ensure data accuracy.</w:t>
        <w:br/>
        <w:t>- Establish a regular schedule for data updates to maintain currency.</w:t>
        <w:br/>
        <w:t>- Integrate real-time data feeds where possible to enhance the timeliness of data.</w:t>
        <w:br/>
        <w:br/>
        <w:t>##### 2. Data Governance (Score: 100, Weight: 36.05%)</w:t>
        <w:br/>
        <w:br/>
        <w:t>**Definition**: Data Governance encompasses the policies, procedures, and standards that ensure data is managed effectively and securely. This includes data quality management, data privacy, compliance with regulations, and the establishment of data ownership and stewardship.</w:t>
        <w:br/>
        <w:br/>
        <w:t>**Assessment**: Sample Company has achieved a perfect score of 100 in this category, indicating that the company has robust data governance practices in place. This includes comprehensive policies for data quality, privacy, and compliance, as well as clear roles and responsibilities for data management.</w:t>
        <w:br/>
        <w:br/>
        <w:t>**Recommendations**:</w:t>
        <w:br/>
        <w:t>- Continue to monitor and update data governance policies to keep pace with evolving regulations and business needs.</w:t>
        <w:br/>
        <w:t>- Ensure that all employees are trained on data governance practices and understand their roles in maintaining data integrity.</w:t>
        <w:br/>
        <w:br/>
        <w:t>##### 3. External Data Security (Score: 68.75, Weight: 31.97%)</w:t>
        <w:br/>
        <w:br/>
        <w:t>**Definition**: External Data Security refers to the measures taken to protect data from external threats, such as cyberattacks, data breaches, and unauthorized access. This includes the implementation of security protocols, encryption, and access controls.</w:t>
        <w:br/>
        <w:br/>
        <w:t>**Assessment**: Sample Company's score of 68.75 in this category suggests that while there are some security measures in place, there is room for improvement. The company may be vulnerable to external threats, which could compromise the integrity and confidentiality of its data.</w:t>
        <w:br/>
        <w:br/>
        <w:t>**Recommendations**:</w:t>
        <w:br/>
        <w:t>- Conduct regular security audits to identify and address vulnerabilities.</w:t>
        <w:br/>
        <w:t>- Implement advanced encryption techniques to protect sensitive data.</w:t>
        <w:br/>
        <w:t>- Enhance access controls to ensure that only authorized personnel can access critical data.</w:t>
        <w:br/>
        <w:br/>
        <w:t>#### Summary Table</w:t>
        <w:br/>
        <w:br/>
        <w:t>| Category              | Score   | Weight   | Contribution to Overall Score |</w:t>
        <w:br/>
        <w:t>|-----------------------|---------|----------|-------------------------------|</w:t>
        <w:br/>
        <w:t>| Data Updates          | 43.75   | 31.97%   | 13.99                         |</w:t>
        <w:br/>
        <w:t>| Data Governance       | 100     | 36.05%   | 36.05                         |</w:t>
        <w:br/>
        <w:t>| External Data Security| 68.75   | 31.97%   | 21.98                         |</w:t>
        <w:br/>
        <w:t>| **Overall Score**     |         |          | **72.02**                     |</w:t>
        <w:br/>
        <w:br/>
        <w:t>#### Conclusion</w:t>
        <w:br/>
        <w:br/>
        <w:t xml:space="preserve">Sample Company's 'Business Process' pillar demonstrates a strong foundation in data governance, with a perfect score in this category. However, there are areas for improvement in data updates and external data security. By addressing these gaps, the company can enhance its overall AI readiness and move closer to becoming fully AI-ready. The company's current score of 72.02 places it in the 'AI Rise' category, indicating that it is on the right path but still has work to do to achieve full AI maturity. </w:t>
        <w:br/>
        <w:br/>
        <w:t>To further improve, Sample Company should focus on automating and regularizing data updates, as well as strengthening its external data security measures. By doing so, the company can ensure that its data is not only well-governed but also current and secure, thereby enhancing the reliability and effectiveness of its AI initiatives.</w:t>
        <w:br/>
        <w:br/>
        <w:br/>
        <w:br/>
        <w:t>**2. Strengths**</w:t>
        <w:br/>
        <w:br/>
        <w:t>#### Business Process</w:t>
        <w:br/>
        <w:br/>
        <w:t>The Business Process pillar is a critical component of Sample Company's AI readiness, focusing on the efficiency, governance, and security of data-related processes. This pillar is evaluated based on three key categories: Data Updates, Data Governance, and External Data Security. Each category is weighted to reflect its relative importance in the overall AI readiness assessment. The weights are as follows:</w:t>
        <w:br/>
        <w:t>- **Data Updates**: 31.97%</w:t>
        <w:br/>
        <w:t>- **Data Governance**: 36.05%</w:t>
        <w:br/>
        <w:t>- **External Data Security**: 31.97%</w:t>
        <w:br/>
        <w:br/>
        <w:t>These weights are derived from the adjusted weights in the scoring model, ensuring a balanced evaluation of the company's capabilities in managing and securing data.</w:t>
        <w:br/>
        <w:br/>
        <w:t>##### Data Updates (Score: 43.75, Level: AI Aware)</w:t>
        <w:br/>
        <w:br/>
        <w:t xml:space="preserve">Data Updates refer to the processes and systems in place to ensure that data is current, accurate, and relevant. This includes the frequency of data updates, the mechanisms for validating data accuracy, and the integration of new data sources. </w:t>
        <w:br/>
        <w:br/>
        <w:t>**Key Observations:**</w:t>
        <w:br/>
        <w:t>- Sample Company has established a basic framework for data updates, but there is room for improvement in terms of automation and real-time data integration.</w:t>
        <w:br/>
        <w:t>- The current score of 43.75 indicates that the company is in the AI Aware stage, meaning it has recognized the importance of data updates but has not yet fully optimized its processes.</w:t>
        <w:br/>
        <w:br/>
        <w:t>**Recommendations:**</w:t>
        <w:br/>
        <w:t>- Implement automated data validation checks to ensure data accuracy.</w:t>
        <w:br/>
        <w:t>- Explore real-time data integration solutions to keep data up-to-date.</w:t>
        <w:br/>
        <w:t>- Establish a dedicated team to oversee data updates and ensure consistency across all data sources.</w:t>
        <w:br/>
        <w:br/>
        <w:t>##### Data Governance (Score: 100, Level: AI Ready)</w:t>
        <w:br/>
        <w:br/>
        <w:t>Data Governance encompasses the policies, procedures, and standards that ensure data is managed effectively and securely. This includes data quality management, data access controls, and compliance with regulatory requirements.</w:t>
        <w:br/>
        <w:br/>
        <w:t>**Key Observations:**</w:t>
        <w:br/>
        <w:t>- Sample Company has achieved a perfect score of 100 in Data Governance, placing it in the AI Ready category. This indicates that the company has robust data governance practices in place, including comprehensive policies and effective enforcement mechanisms.</w:t>
        <w:br/>
        <w:t>- The company's data governance framework is well-aligned with industry best practices and regulatory requirements.</w:t>
        <w:br/>
        <w:br/>
        <w:t>**Recommendations:**</w:t>
        <w:br/>
        <w:t>- Continue to monitor and update data governance policies to keep pace with evolving regulatory landscapes.</w:t>
        <w:br/>
        <w:t>- Conduct regular audits to ensure ongoing compliance and effectiveness of data governance practices.</w:t>
        <w:br/>
        <w:t>- Share best practices and lessons learned with other departments to promote a culture of data governance excellence.</w:t>
        <w:br/>
        <w:br/>
        <w:t>##### External Data Security (Score: 68.75, Level: AI Rise)</w:t>
        <w:br/>
        <w:br/>
        <w:t>External Data Security focuses on protecting data from external threats, such as cyberattacks and unauthorized access. This includes measures like encryption, firewalls, and intrusion detection systems.</w:t>
        <w:br/>
        <w:br/>
        <w:t>**Key Observations:**</w:t>
        <w:br/>
        <w:t>- Sample Company has a score of 68.75 in External Data Security, placing it in the AI Rise category. This indicates that the company has implemented several security measures but may still have vulnerabilities that need to be addressed.</w:t>
        <w:br/>
        <w:t>- The company's security protocols are generally effective, but there is potential for further enhancement to protect against more sophisticated threats.</w:t>
        <w:br/>
        <w:br/>
        <w:t>**Recommendations:**</w:t>
        <w:br/>
        <w:t>- Conduct a comprehensive security audit to identify and address any vulnerabilities.</w:t>
        <w:br/>
        <w:t>- Invest in advanced security technologies, such as AI-driven threat detection systems.</w:t>
        <w:br/>
        <w:t>- Provide regular training to employees on cybersecurity best practices to mitigate the risk of human error.</w:t>
        <w:br/>
        <w:br/>
        <w:t>#### Overall Business Process Readiness</w:t>
        <w:br/>
        <w:br/>
        <w:t>The overall score for the Business Process pillar is 72.02, placing Sample Company in the AI Rise category. This indicates that the company has made significant progress in optimizing its business processes for AI readiness but still has areas for improvement.</w:t>
        <w:br/>
        <w:br/>
        <w:t>**Key Strengths:**</w:t>
        <w:br/>
        <w:t>- Strong data governance practices with a perfect score of 100.</w:t>
        <w:br/>
        <w:t>- Effective external data security measures, though there is room for enhancement.</w:t>
        <w:br/>
        <w:t>- Basic data update processes in place, with potential for further automation and real-time integration.</w:t>
        <w:br/>
        <w:br/>
        <w:t>**Areas for Improvement:**</w:t>
        <w:br/>
        <w:t>- Enhance data update processes to ensure real-time accuracy and relevance.</w:t>
        <w:br/>
        <w:t>- Strengthen external data security to protect against evolving cyber threats.</w:t>
        <w:br/>
        <w:t>- Continue to refine and enforce data governance policies to maintain high standards.</w:t>
        <w:br/>
        <w:br/>
        <w:t>#### Conclusion</w:t>
        <w:br/>
        <w:br/>
        <w:t>Sample Company's Business Process pillar demonstrates a solid foundation for AI readiness, with particular strengths in data governance. However, to fully leverage AI capabilities, the company must focus on improving data update processes and enhancing external data security. By addressing these areas, Sample Company can move closer to achieving AI Ready status and fully realize the benefits of AI-driven business processes.</w:t>
        <w:br/>
        <w:br/>
        <w:t>#### Table: Business Process Readiness Scores</w:t>
        <w:br/>
        <w:br/>
        <w:t>| Category            | Score | Level    | Weight (%) |</w:t>
        <w:br/>
        <w:t>|---------------------|-------|----------|------------|</w:t>
        <w:br/>
        <w:t>| Data Updates        | 43.75 | AI Aware | 31.97      |</w:t>
        <w:br/>
        <w:t>| Data Governance     | 100   | AI Ready | 36.05      |</w:t>
        <w:br/>
        <w:t>| External Data Security | 68.75 | AI Rise  | 31.97      |</w:t>
        <w:br/>
        <w:t>| **Overall**         | 72.02 | AI Rise  | 100        |</w:t>
        <w:br/>
        <w:br/>
        <w:t>This table summarizes the scores, levels, and weights for each category within the Business Process pillar, providing a clear overview of Sample Company's AI readiness in this area.</w:t>
        <w:br/>
        <w:br/>
        <w:br/>
        <w:br/>
        <w:t>**3. Gaps**</w:t>
        <w:br/>
        <w:br/>
        <w:t>### 4. Business Process</w:t>
        <w:br/>
        <w:br/>
        <w:t>The Business Process pillar is crucial for determining how well an organization's workflows and operations are prepared for AI integration. This section evaluates the readiness of Sample Company's business processes in terms of data updates, data governance, and external data security. The assessment reveals a **moderate overall readiness score of 72**, placing the company in the **AI Rise** category. This indicates that Sample Company has made significant strides in preparing its business processes for AI but still has room for improvement.</w:t>
        <w:br/>
        <w:br/>
        <w:t>#### 4.1. Data Updates (Score: 43.75, Weight: 31.97%)</w:t>
        <w:br/>
        <w:br/>
        <w:t>Data updates refer to the frequency, accuracy, and consistency with which data is refreshed in the organization's systems. A high score in this category indicates that the company has robust mechanisms to ensure data is current and reliable, which is essential for effective AI applications.</w:t>
        <w:br/>
        <w:br/>
        <w:t>**Key Findings:**</w:t>
        <w:br/>
        <w:t>- Sample Company scored **43.75** in this category, indicating **low readiness**.</w:t>
        <w:br/>
        <w:t>- The score reflects issues with the timeliness and quality of data updates, which can significantly hinder AI initiatives that rely on real-time or near-real-time data.</w:t>
        <w:br/>
        <w:br/>
        <w:t>**Recommendations:**</w:t>
        <w:br/>
        <w:t>1. **Automate Data Pipelines:** Implement automated data pipelines to ensure regular and consistent updates. This will reduce manual errors and improve data freshness.</w:t>
        <w:br/>
        <w:t>2. **Data Quality Checks:** Introduce data quality checks at each stage of the data pipeline to ensure accuracy and consistency.</w:t>
        <w:br/>
        <w:t>3. **Real-time Data Integration:** Explore real-time data integration solutions to support AI models that require up-to-the-minute data.</w:t>
        <w:br/>
        <w:br/>
        <w:t>**Risks:**</w:t>
        <w:br/>
        <w:t>- **Stale Data:** Outdated data can lead to inaccurate AI predictions and decisions.</w:t>
        <w:br/>
        <w:t>- **Manual Errors:** Reliance on manual updates increases the risk of errors and inconsistencies.</w:t>
        <w:br/>
        <w:br/>
        <w:t>#### 4.2. Data Governance (Score: 100, Weight: 36.05%)</w:t>
        <w:br/>
        <w:br/>
        <w:t>Data governance encompasses the policies, procedures, and controls that ensure data is managed effectively and securely. A high score here indicates that the company has a strong framework for data management, which is critical for AI initiatives.</w:t>
        <w:br/>
        <w:br/>
        <w:t>**Key Findings:**</w:t>
        <w:br/>
        <w:t>- Sample Company scored **100** in this category, indicating **excellent readiness**.</w:t>
        <w:br/>
        <w:t>- The company has robust data governance practices, including clear data ownership, well-defined policies, and strong compliance measures.</w:t>
        <w:br/>
        <w:br/>
        <w:t>**Recommendations:**</w:t>
        <w:br/>
        <w:t>1. **Maintain and Enhance Governance:** Continue to refine data governance practices to keep pace with evolving regulatory requirements and technological advancements.</w:t>
        <w:br/>
        <w:t>2. **Data Stewardship:** Appoint data stewards to oversee data quality and compliance across departments.</w:t>
        <w:br/>
        <w:t>3. **Training:** Provide regular training to employees on data governance policies and best practices.</w:t>
        <w:br/>
        <w:br/>
        <w:t>**Risks:**</w:t>
        <w:br/>
        <w:t>- **Compliance Risks:** Failure to keep up with changing regulations could expose the company to legal and financial penalties.</w:t>
        <w:br/>
        <w:t>- **Data Silos:** Inadequate governance can lead to data silos, hindering the effectiveness of AI initiatives.</w:t>
        <w:br/>
        <w:br/>
        <w:t>#### 4.3. External Data Security (Score: 68.75, Weight: 31.97%)</w:t>
        <w:br/>
        <w:br/>
        <w:t>External data security refers to the measures in place to protect data shared with or accessed by external parties. A high score indicates that the company has strong safeguards to prevent unauthorized access and data breaches.</w:t>
        <w:br/>
        <w:br/>
        <w:t>**Key Findings:**</w:t>
        <w:br/>
        <w:t>- Sample Company scored **68.75** in this category, indicating **moderate readiness**.</w:t>
        <w:br/>
        <w:t>- While the company has some security measures in place, there are gaps that need to be addressed to fully protect external data.</w:t>
        <w:br/>
        <w:br/>
        <w:t>**Recommendations:**</w:t>
        <w:br/>
        <w:t>1. **Enhance Encryption:** Implement stronger encryption protocols for data transmitted to and from external parties.</w:t>
        <w:br/>
        <w:t>2. **Access Controls:** Strengthen access controls to ensure that only authorized individuals can access sensitive data.</w:t>
        <w:br/>
        <w:t>3. **Regular Audits:** Conduct regular security audits to identify and address vulnerabilities.</w:t>
        <w:br/>
        <w:br/>
        <w:t>**Risks:**</w:t>
        <w:br/>
        <w:t>- **Data Breaches:** Inadequate external data security can lead to data breaches, resulting in financial and reputational damage.</w:t>
        <w:br/>
        <w:t>- **Compliance Violations:** Failure to protect external data can result in violations of data protection regulations.</w:t>
        <w:br/>
        <w:br/>
        <w:t>#### 4.4. Summary and Next Steps</w:t>
        <w:br/>
        <w:br/>
        <w:t>The assessment of the Business Process pillar reveals that Sample Company is in the **AI Rise** category, with an overall score of **72**. While the company excels in data governance, it needs to improve its data update processes and external data security measures to reach the **AI Ready** category.</w:t>
        <w:br/>
        <w:br/>
        <w:t>**Next Steps:**</w:t>
        <w:br/>
        <w:t>1. **Prioritize Data Updates:** Focus on improving the timeliness and quality of data updates to support AI initiatives.</w:t>
        <w:br/>
        <w:t>2. **Strengthen External Data Security:** Implement additional security measures to protect data shared with external parties.</w:t>
        <w:br/>
        <w:t>3. **Leverage Data Governance:** Use the strong data governance framework as a foundation to drive improvements in other areas.</w:t>
        <w:br/>
        <w:br/>
        <w:t>By addressing these areas, Sample Company can enhance its business processes and move closer to becoming fully AI-ready.</w:t>
        <w:br/>
        <w:br/>
        <w:t>### 5. AI Readiness Categories</w:t>
        <w:br/>
        <w:br/>
        <w:t>The AI readiness assessment uses the following categories to classify an organization's maturity in AI adoption:</w:t>
        <w:br/>
        <w:br/>
        <w:t>- **AI Dormant (Score: 0–30):** The organization has minimal or no AI initiatives and lacks the necessary infrastructure and processes to support AI.</w:t>
        <w:br/>
        <w:t>- **AI Aware (Score: 30–60):** The organization is exploring AI and has some foundational elements in place but lacks a comprehensive strategy.</w:t>
        <w:br/>
        <w:t>- **AI Rise (Score: 60–85):** The organization has made significant progress in adopting AI and has several initiatives underway, though some gaps remain.</w:t>
        <w:br/>
        <w:t>- **AI Ready (Score: 85+):** The organization is fully prepared for AI adoption, with robust infrastructure, processes, and strategies in place.</w:t>
        <w:br/>
        <w:br/>
        <w:t>Sample Company's overall score of **72** places it in the **AI Rise** category, indicating that it is well on its way to becoming AI-ready but still has some areas to improve.</w:t>
        <w:br/>
        <w:br/>
        <w:t>### 6. Weightage of Pillars in the Scoring Model</w:t>
        <w:br/>
        <w:br/>
        <w:t>The scoring model uses a weighted average to calculate the overall readiness score. The weights are assigned based on the relative importance of each pillar in the context of AI readiness. For the Business Process pillar, the weights are as follows:</w:t>
        <w:br/>
        <w:br/>
        <w:t>- **Data Updates:** 31.97%</w:t>
        <w:br/>
        <w:t>- **Data Governance:** 36.05%</w:t>
        <w:br/>
        <w:t>- **External Data Security:** 31.97%</w:t>
        <w:br/>
        <w:br/>
        <w:t>These weights reflect the importance of each category in ensuring that business processes are optimized for AI. Data governance is given the highest weight due to its critical role in managing data effectively, while data updates and external data security are also essential but slightly less weighted.</w:t>
        <w:br/>
        <w:br/>
        <w:t>### 7. Conclusion</w:t>
        <w:br/>
        <w:br/>
        <w:t>The Business Process pillar is a critical component of AI readiness, and Sample Company has demonstrated strengths in data governance but needs to improve in data updates and external data security. By addressing these areas, the company can enhance its overall readiness and move closer to becoming AI-ready.</w:t>
        <w:br/>
        <w:br/>
        <w:br/>
        <w:br/>
        <w:t>**4. Recommendations**</w:t>
        <w:br/>
        <w:br/>
        <w:t>### Business Process</w:t>
        <w:br/>
        <w:br/>
        <w:t>#### Overview</w:t>
        <w:br/>
        <w:t xml:space="preserve">The Business Process pillar is critical for ensuring that an organization's workflows and procedures are optimized to leverage AI effectively. This involves evaluating how well the company's processes are structured to support AI initiatives, including data updates, governance, and external data security. </w:t>
        <w:br/>
        <w:br/>
        <w:t>#### Assessment Results</w:t>
        <w:br/>
        <w:t xml:space="preserve">The assessment of Sample Company's Business Process pillar reveals an overall score of 72.02, placing it in the "AI Rise" category. This indicates that the company has made significant progress in integrating AI into its business processes but still has room for improvement to reach the "AI Ready" status. </w:t>
        <w:br/>
        <w:br/>
        <w:t>The detailed scores for each subcategory are as follows:</w:t>
        <w:br/>
        <w:br/>
        <w:t>| Subcategory          | Score | Weight | Weighted Score | Readiness Level |</w:t>
        <w:br/>
        <w:t>|----------------------|-------|--------|----------------|-----------------|</w:t>
        <w:br/>
        <w:t>| Data Updates         | 43.75 | 31.97% | 13.99          | AI Aware        |</w:t>
        <w:br/>
        <w:t>| Data Governance      | 100   | 36.05% | 36.05          | AI Ready        |</w:t>
        <w:br/>
        <w:t>| External Data Security | 68.75 | 31.97% | 21.98          | AI Rise         |</w:t>
        <w:br/>
        <w:t>| **Total**            |       | 100%   | **72.02**      | **AI Rise**     |</w:t>
        <w:br/>
        <w:br/>
        <w:t>#### Detailed Analysis</w:t>
        <w:br/>
        <w:br/>
        <w:t>1. **Data Updates (Score: 43.75, AI Aware)**</w:t>
        <w:br/>
        <w:t xml:space="preserve">   - **Definition**: This subcategory evaluates the frequency, accuracy, and mechanisms for updating data within the organization. Effective data updates are crucial for maintaining the relevance and reliability of AI models.</w:t>
        <w:br/>
        <w:t xml:space="preserve">   - **Findings**: Sample Company's score of 43.75 suggests that while some processes are in place for data updates, they are not fully optimized. There may be gaps in the frequency of updates or the automation of these processes.</w:t>
        <w:br/>
        <w:t xml:space="preserve">   - **Recommendations**:</w:t>
        <w:br/>
        <w:t xml:space="preserve">     - **Short-term**: Implement automated data pipelines to ensure regular and timely updates. Establish clear protocols for data validation to maintain accuracy.</w:t>
        <w:br/>
        <w:t xml:space="preserve">     - **Long-term**: Invest in real-time data integration technologies to enable continuous data updates. Develop a robust data quality framework to monitor and improve data accuracy over time.</w:t>
        <w:br/>
        <w:br/>
        <w:t>2. **Data Governance (Score: 100, AI Ready)**</w:t>
        <w:br/>
        <w:t xml:space="preserve">   - **Definition**: This subcategory assesses the policies, procedures, and controls in place to ensure data quality, security, and compliance. Strong data governance is essential for building trust in AI systems.</w:t>
        <w:br/>
        <w:t xml:space="preserve">   - **Findings**: Sample Company has achieved a perfect score in this area, indicating that it has comprehensive data governance practices in place. This includes clear policies, roles, and responsibilities for data management, as well as effective compliance measures.</w:t>
        <w:br/>
        <w:t xml:space="preserve">   - **Recommendations**:</w:t>
        <w:br/>
        <w:t xml:space="preserve">     - **Short-term**: Continue to monitor and enforce data governance policies to maintain high standards. Regularly review and update policies to adapt to changing regulations and business needs.</w:t>
        <w:br/>
        <w:t xml:space="preserve">     - **Long-term**: Leverage advanced data governance tools to automate compliance checks and enhance data lineage tracking. Foster a culture of data stewardship across the organization.</w:t>
        <w:br/>
        <w:br/>
        <w:t>3. **External Data Security (Score: 68.75, AI Rise)**</w:t>
        <w:br/>
        <w:t xml:space="preserve">   - **Definition**: This subcategory evaluates the measures taken to protect data shared with or received from external partners. Ensuring the security of external data is vital for maintaining the integrity of AI systems.</w:t>
        <w:br/>
        <w:t xml:space="preserve">   - **Findings**: With a score of 68.75, Sample Company has made good progress in securing external data. However, there is still room for improvement, particularly in areas such as encryption, access controls, and monitoring.</w:t>
        <w:br/>
        <w:t xml:space="preserve">   - **Recommendations**:</w:t>
        <w:br/>
        <w:t xml:space="preserve">     - **Short-term**: Implement stronger encryption protocols for data in transit and at rest. Enhance access controls to ensure that only authorized personnel can access sensitive external data.</w:t>
        <w:br/>
        <w:t xml:space="preserve">     - **Long-term**: Develop a comprehensive external data security strategy that includes regular audits, threat modeling, and incident response plans. Invest in advanced security technologies such as zero-trust architectures and AI-driven threat detection.</w:t>
        <w:br/>
        <w:br/>
        <w:t>#### Weightage Explanation</w:t>
        <w:br/>
        <w:t>The scoring model for the Business Process pillar uses a weighted approach to reflect the relative importance of each subcategory. The weights are as follows:</w:t>
        <w:br/>
        <w:t>- **Data Updates**: 31.97%</w:t>
        <w:br/>
        <w:t>- **Data Governance**: 36.05%</w:t>
        <w:br/>
        <w:t>- **External Data Security**: 31.97%</w:t>
        <w:br/>
        <w:br/>
        <w:t>These weights are derived from the adjusted weights provided in the assessment, which take into account the specific context and priorities of Sample Company. The overall score is calculated by multiplying each subcategory score by its respective weight and summing the results.</w:t>
        <w:br/>
        <w:br/>
        <w:t>#### Readiness Categories</w:t>
        <w:br/>
        <w:t>The AI readiness categories are defined as follows:</w:t>
        <w:br/>
        <w:t>- **AI Dormant (Score: 0–30)**: The organization has minimal or no AI capabilities and lacks the necessary processes to support AI initiatives.</w:t>
        <w:br/>
        <w:t>- **AI Aware (Score: 30–60)**: The organization has begun to recognize the importance of AI and has some basic processes in place, but significant gaps remain.</w:t>
        <w:br/>
        <w:t>- **AI Rise (Score: 60–85)**: The organization has made substantial progress in integrating AI into its processes and is well on its way to becoming AI-ready.</w:t>
        <w:br/>
        <w:t>- **AI Ready (Score: 85+)**: The organization has fully optimized its processes to support AI initiatives and is well-positioned to leverage AI for competitive advantage.</w:t>
        <w:br/>
        <w:br/>
        <w:t>Sample Company's overall score of 72.02 places it in the "AI Rise" category, indicating that it is making good progress but still has work to do to reach the "AI Ready" status.</w:t>
        <w:br/>
        <w:br/>
        <w:t>#### Conclusion</w:t>
        <w:br/>
        <w:t>Sample Company has demonstrated a strong commitment to integrating AI into its business processes, particularly in the area of data governance. However, there are still areas, such as data updates and external data security, where improvements are needed. By implementing the recommended short-term and long-term actions, Sample Company can further enhance its AI readiness and move closer to achieving its AI goals.</w:t>
        <w:br/>
        <w:br/>
        <w:br/>
        <w:br/>
        <w:t>**5. Detailed Scoring**</w:t>
        <w:br/>
        <w:br/>
        <w:t>### Business Process</w:t>
        <w:br/>
        <w:br/>
        <w:t>The Business Process pillar is a critical component of AI readiness, focusing on how well an organization's processes are structured to support and leverage AI technologies. This pillar evaluates the maturity of processes related to data updates, data governance, and external data security. The scores for each category are derived from a detailed assessment of the organization's current practices and their alignment with best practices for AI implementation.</w:t>
        <w:br/>
        <w:br/>
        <w:t>#### Data Updates</w:t>
        <w:br/>
        <w:br/>
        <w:t>**Score: 43.75 (AI Aware)**</w:t>
        <w:br/>
        <w:br/>
        <w:t xml:space="preserve">Data updates refer to the processes and systems in place to ensure that data is current, accurate, and relevant. This is crucial for AI systems, as they rely on up-to-date information to make accurate predictions and decisions. </w:t>
        <w:br/>
        <w:br/>
        <w:t>**Key Observations:**</w:t>
        <w:br/>
        <w:t>- The organization has some processes in place for updating data, but they are not fully automated or integrated across all systems.</w:t>
        <w:br/>
        <w:t>- There is a reliance on manual updates, which can lead to delays and inconsistencies.</w:t>
        <w:br/>
        <w:t>- The frequency of data updates is not consistent across all data sources, leading to potential gaps in data currency.</w:t>
        <w:br/>
        <w:br/>
        <w:t>**Recommendations:**</w:t>
        <w:br/>
        <w:t>- Implement automated data update processes to ensure real-time or near-real-time data availability.</w:t>
        <w:br/>
        <w:t>- Establish a centralized data management system to streamline updates and ensure consistency.</w:t>
        <w:br/>
        <w:t>- Develop a schedule for regular data updates and audits to maintain data quality.</w:t>
        <w:br/>
        <w:br/>
        <w:t>#### Data Governance</w:t>
        <w:br/>
        <w:br/>
        <w:t>**Score: 100 (AI Ready)**</w:t>
        <w:br/>
        <w:br/>
        <w:t>Data governance encompasses the policies, procedures, and standards that ensure data is managed effectively and securely. A strong data governance framework is essential for AI readiness, as it ensures that data is trustworthy and compliant with regulations.</w:t>
        <w:br/>
        <w:br/>
        <w:t>**Key Observations:**</w:t>
        <w:br/>
        <w:t>- The organization has a comprehensive data governance framework in place, with clear policies and procedures for data management.</w:t>
        <w:br/>
        <w:t>- There is a dedicated data governance team responsible for overseeing data quality, security, and compliance.</w:t>
        <w:br/>
        <w:t>- Regular audits and reviews are conducted to ensure adherence to data governance policies.</w:t>
        <w:br/>
        <w:br/>
        <w:t>**Recommendations:**</w:t>
        <w:br/>
        <w:t>- Continue to refine and update data governance policies to keep pace with evolving regulations and best practices.</w:t>
        <w:br/>
        <w:t>- Enhance training programs to ensure all employees are aware of and adhere to data governance policies.</w:t>
        <w:br/>
        <w:t>- Leverage advanced tools and technologies to automate data governance processes and improve efficiency.</w:t>
        <w:br/>
        <w:br/>
        <w:t>#### External Data Security</w:t>
        <w:br/>
        <w:br/>
        <w:t>**Score: 68.75 (AI Rise)**</w:t>
        <w:br/>
        <w:br/>
        <w:t>External data security refers to the measures in place to protect data from external threats, such as cyberattacks and data breaches. This is particularly important for AI systems, which often rely on large volumes of sensitive data.</w:t>
        <w:br/>
        <w:br/>
        <w:t>**Key Observations:**</w:t>
        <w:br/>
        <w:t>- The organization has implemented several security measures, including firewalls, encryption, and access controls.</w:t>
        <w:br/>
        <w:t>- There is a regular security assessment process to identify and mitigate vulnerabilities.</w:t>
        <w:br/>
        <w:t>- However, there are gaps in the implementation of advanced security measures, such as multi-factor authentication and real-time threat monitoring.</w:t>
        <w:br/>
        <w:br/>
        <w:t>**Recommendations:**</w:t>
        <w:br/>
        <w:t>- Implement multi-factor authentication for all systems that handle sensitive data.</w:t>
        <w:br/>
        <w:t>- Enhance real-time threat monitoring and response capabilities to quickly detect and mitigate security incidents.</w:t>
        <w:br/>
        <w:t>- Conduct regular security training for employees to raise awareness of potential threats and best practices for data protection.</w:t>
        <w:br/>
        <w:br/>
        <w:t>### Overall Score and Readiness Level</w:t>
        <w:br/>
        <w:br/>
        <w:t>The overall score for the Business Process pillar is **72.02**, placing the organization in the **AI Rise** category. This indicates that the organization has made significant progress in preparing its business processes for AI implementation, but there is still room for improvement, particularly in the areas of data updates and external data security.</w:t>
        <w:br/>
        <w:br/>
        <w:t>#### Weightage Explanation</w:t>
        <w:br/>
        <w:br/>
        <w:t>The scores for each category are weighted based on their relative importance to the overall AI readiness of the organization. The weights are as follows:</w:t>
        <w:br/>
        <w:br/>
        <w:t>- **Data Updates:** 31.97%</w:t>
        <w:br/>
        <w:t>- **Data Governance:** 36.05%</w:t>
        <w:br/>
        <w:t>- **External Data Security:** 31.97%</w:t>
        <w:br/>
        <w:br/>
        <w:t>These weights reflect the critical role that data governance plays in ensuring the quality and security of data used by AI systems, while also recognizing the importance of timely data updates and robust external data security measures.</w:t>
        <w:br/>
        <w:br/>
        <w:t>### Detailed Breakdown of Scores</w:t>
        <w:br/>
        <w:br/>
        <w:t>| Category              | Score | Readiness Level |</w:t>
        <w:br/>
        <w:t>|-----------------------|-------|-----------------|</w:t>
        <w:br/>
        <w:t>| Data Updates          | 43.75 | AI Aware        |</w:t>
        <w:br/>
        <w:t>| Data Governance       | 100   | AI Ready        |</w:t>
        <w:br/>
        <w:t>| External Data Security| 68.75 | AI Rise         |</w:t>
        <w:br/>
        <w:t>| **Overall**           | 72.02 | AI Rise         |</w:t>
        <w:br/>
        <w:br/>
        <w:t>### Conclusion</w:t>
        <w:br/>
        <w:br/>
        <w:t>The Business Process pillar is a vital component of AI readiness, and the organization has demonstrated a strong foundation in data governance. However, to fully leverage the potential of AI, it is essential to enhance the processes for data updates and external data security. By addressing these areas, the organization can further improve its AI readiness and position itself for successful AI implementation.</w:t>
        <w:br/>
        <w:br/>
        <w:br/>
        <w:br/>
        <w:t>**6. Key Takeaways**</w:t>
        <w:br/>
        <w:br/>
        <w:t>### Business Process</w:t>
        <w:br/>
        <w:br/>
        <w:t>#### Overview</w:t>
        <w:br/>
        <w:t>The Business Process pillar is a critical component of Sample Company's AI readiness, focusing on the integration of AI into existing workflows and the optimization of processes to leverage AI capabilities effectively. This pillar evaluates the company's ability to update and manage data, govern data effectively, and ensure the security of external data interactions. The scores for this pillar are derived from three key categories: Data Updates, Data Governance, and External Data Security.</w:t>
        <w:br/>
        <w:br/>
        <w:t>#### Detailed Analysis</w:t>
        <w:br/>
        <w:br/>
        <w:t>1. **Data Updates (Score: 43.75, Weight: 31.97%)**</w:t>
        <w:br/>
        <w:t xml:space="preserve">   - **Definition**: This category assesses the frequency, accuracy, and mechanisms in place for updating data within the organization. It is crucial for ensuring that AI models are trained on the most current and relevant data.</w:t>
        <w:br/>
        <w:t xml:space="preserve">   - **Implications**: A score of 43.75 indicates that Sample Company has some processes in place for updating data, but there is significant room for improvement. The company may face challenges in maintaining up-to-date data, which can lead to suboptimal AI model performance and decision-making.</w:t>
        <w:br/>
        <w:t xml:space="preserve">   - **Recommendations**: Implement automated data pipelines to ensure real-time or near-real-time data updates. Establish clear protocols for data validation and verification to enhance data accuracy.</w:t>
        <w:br/>
        <w:br/>
        <w:t>2. **Data Governance (Score: 100, Weight: 36.05%)**</w:t>
        <w:br/>
        <w:t xml:space="preserve">   - **Definition**: This category evaluates the policies, procedures, and controls in place to manage data assets effectively. It includes data quality, data stewardship, and compliance with regulations.</w:t>
        <w:br/>
        <w:t xml:space="preserve">   - **Implications**: A perfect score of 100 suggests that Sample Company has robust data governance practices. This is a strong foundation for AI initiatives, as it ensures that data is reliable, secure, and compliant with relevant standards.</w:t>
        <w:br/>
        <w:t xml:space="preserve">   - **Recommendations**: Continue to refine and enforce data governance policies. Consider expanding governance frameworks to cover new data sources and AI-specific requirements.</w:t>
        <w:br/>
        <w:br/>
        <w:t>3. **External Data Security (Score: 68.75, Weight: 31.97%)**</w:t>
        <w:br/>
        <w:t xml:space="preserve">   - **Definition**: This category measures the security measures in place to protect data when it is shared with or accessed by external parties. It is essential for maintaining data integrity and confidentiality.</w:t>
        <w:br/>
        <w:t xml:space="preserve">   - **Implications**: A score of 68.75 indicates that Sample Company has adequate security measures for external data interactions, but there are areas that need strengthening. Potential vulnerabilities could expose the company to data breaches or compliance issues.</w:t>
        <w:br/>
        <w:t xml:space="preserve">   - **Recommendations**: Conduct a thorough security audit to identify and address vulnerabilities. Implement advanced encryption and access control mechanisms for external data exchanges.</w:t>
        <w:br/>
        <w:br/>
        <w:t>#### Overall Score and Readiness Level</w:t>
        <w:br/>
        <w:t>The overall score for the Business Process pillar is 72.02, placing Sample Company in the **AI Rise** category (Score: 60–85). This indicates that the company has made significant progress in integrating AI into its business processes but still has areas that require attention to reach full readiness.</w:t>
        <w:br/>
        <w:br/>
        <w:t>#### Weightage Explanation</w:t>
        <w:br/>
        <w:t>The weightage of each category within the Business Process pillar is determined by its relative importance to the overall AI readiness. The weights are as follows:</w:t>
        <w:br/>
        <w:t>- **Data Updates**: 31.97%</w:t>
        <w:br/>
        <w:t>- **Data Governance**: 36.05%</w:t>
        <w:br/>
        <w:t>- **External Data Security**: 31.97%</w:t>
        <w:br/>
        <w:br/>
        <w:t>These weights reflect the balanced importance of updating data, governing it effectively, and securing it externally. The slightly higher weight for Data Governance underscores its foundational role in ensuring data quality and compliance, which are critical for successful AI implementation.</w:t>
        <w:br/>
        <w:br/>
        <w:t>#### Strategic Implications</w:t>
        <w:br/>
        <w:t>The assessment of the Business Process pillar reveals that Sample Company has a strong foundation in data governance but needs to improve its data update mechanisms and external data security. To advance to the AI Ready category, the company should:</w:t>
        <w:br/>
        <w:t>1. **Automate Data Updates**: Implement systems that ensure data is updated in real-time or near-real-time to keep AI models relevant and accurate.</w:t>
        <w:br/>
        <w:t>2. **Enhance External Data Security**: Strengthen security protocols for external data interactions to mitigate risks and ensure compliance.</w:t>
        <w:br/>
        <w:t>3. **Leverage Strong Data Governance**: Use the existing robust data governance framework to support the scaling of AI initiatives across the organization.</w:t>
        <w:br/>
        <w:br/>
        <w:t>By addressing these areas, Sample Company can enhance its AI readiness and better leverage AI to drive business value.</w:t>
        <w:br/>
        <w:br/>
        <w:t>#### Conclusion</w:t>
        <w:br/>
        <w:t>Sample Company is on the right path towards AI readiness, with a strong emphasis on data governance. However, to fully realize the potential of AI, the company must focus on improving data update processes and external data security. The AI Rise category indicates that the company is well-positioned to make the necessary improvements and transition to the AI Ready category with targeted efforts.</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